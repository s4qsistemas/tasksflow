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EF52A" w14:textId="77777777" w:rsidR="00E212A8" w:rsidRPr="00D61432" w:rsidRDefault="00000000">
      <w:pPr>
        <w:pStyle w:val="Ttulo1"/>
        <w:jc w:val="center"/>
        <w:rPr>
          <w:lang w:val="es-CL"/>
        </w:rPr>
      </w:pPr>
      <w:r w:rsidRPr="00D61432">
        <w:rPr>
          <w:lang w:val="es-CL"/>
        </w:rPr>
        <w:t>Informe Inicial - Avance 1</w:t>
      </w:r>
    </w:p>
    <w:p w14:paraId="2C100CD9" w14:textId="77777777" w:rsidR="00E212A8" w:rsidRPr="00D61432" w:rsidRDefault="00000000">
      <w:pPr>
        <w:pStyle w:val="Ttulo2"/>
        <w:rPr>
          <w:lang w:val="es-CL"/>
        </w:rPr>
      </w:pPr>
      <w:r w:rsidRPr="00D61432">
        <w:rPr>
          <w:lang w:val="es-CL"/>
        </w:rPr>
        <w:t>Capítulo 1: Problema y Propuesta de Solución</w:t>
      </w:r>
    </w:p>
    <w:p w14:paraId="7AA10691" w14:textId="77777777" w:rsidR="00F46DB5" w:rsidRDefault="00000000">
      <w:pPr>
        <w:jc w:val="both"/>
        <w:rPr>
          <w:lang w:val="es-CL"/>
        </w:rPr>
      </w:pPr>
      <w:r w:rsidRPr="00D61432">
        <w:rPr>
          <w:lang w:val="es-CL"/>
        </w:rPr>
        <w:t>En muchas empresas y organizaciones, la gestión de tareas diarias se realiza de forma descentralizada, mediante hojas de cálculo, correos electrónicos o canales de mensajería dispersos. Esta fragmentación dificulta el control del avance, la trazabilidad de las acciones y la coordinación entre las diferentes áreas de trabajo. Supervisores y trabajadores suelen carecer de una herramienta centralizada que les permita planificar, asignar y dar seguimiento a las actividades de manera visual y estructurada.</w:t>
      </w:r>
    </w:p>
    <w:p w14:paraId="5EF3EEA5" w14:textId="65C611AD" w:rsidR="00801E00" w:rsidRDefault="00000000">
      <w:pPr>
        <w:jc w:val="both"/>
        <w:rPr>
          <w:lang w:val="es-CL"/>
        </w:rPr>
      </w:pPr>
      <w:r w:rsidRPr="00D61432">
        <w:rPr>
          <w:lang w:val="es-CL"/>
        </w:rPr>
        <w:t>Propuesta:</w:t>
      </w:r>
      <w:r w:rsidRPr="00D61432">
        <w:rPr>
          <w:lang w:val="es-CL"/>
        </w:rPr>
        <w:br/>
        <w:t>Desarrollar una aplicación web tipo Kanban para la gestión de tareas empresariales, organizada por áreas, supervisores y trabajadores. El sistema permitirá crear tableros de tareas por área, asignar responsables, registrar avances y mantener un historial de cambios y acciones inspirado en las buenas prácticas de Git (como versiones o estados de tareas). De este modo, se busca mejorar la organización interna, la comunicación y la transparencia en el seguimiento de las actividades cotidianas dentro de la empresa.</w:t>
      </w:r>
    </w:p>
    <w:p w14:paraId="4D1FD27C" w14:textId="77777777" w:rsidR="00236265" w:rsidRDefault="00236265">
      <w:pPr>
        <w:jc w:val="both"/>
        <w:rPr>
          <w:lang w:val="es-CL"/>
        </w:rPr>
      </w:pPr>
    </w:p>
    <w:p w14:paraId="5A722872" w14:textId="77777777" w:rsidR="00236265" w:rsidRDefault="00236265">
      <w:pPr>
        <w:jc w:val="both"/>
        <w:rPr>
          <w:lang w:val="es-CL"/>
        </w:rPr>
      </w:pPr>
    </w:p>
    <w:p w14:paraId="0B1AF8F6" w14:textId="77777777" w:rsidR="00236265" w:rsidRDefault="00236265">
      <w:pPr>
        <w:jc w:val="both"/>
        <w:rPr>
          <w:lang w:val="es-CL"/>
        </w:rPr>
      </w:pPr>
    </w:p>
    <w:p w14:paraId="7E7D5309" w14:textId="77777777" w:rsidR="00236265" w:rsidRDefault="00236265">
      <w:pPr>
        <w:jc w:val="both"/>
        <w:rPr>
          <w:lang w:val="es-CL"/>
        </w:rPr>
      </w:pPr>
    </w:p>
    <w:p w14:paraId="56211DB8" w14:textId="77777777" w:rsidR="00236265" w:rsidRDefault="00236265">
      <w:pPr>
        <w:jc w:val="both"/>
        <w:rPr>
          <w:lang w:val="es-CL"/>
        </w:rPr>
      </w:pPr>
    </w:p>
    <w:p w14:paraId="2DBFF253" w14:textId="77777777" w:rsidR="00236265" w:rsidRDefault="00236265">
      <w:pPr>
        <w:jc w:val="both"/>
        <w:rPr>
          <w:lang w:val="es-CL"/>
        </w:rPr>
      </w:pPr>
    </w:p>
    <w:p w14:paraId="63CE067C" w14:textId="77777777" w:rsidR="00236265" w:rsidRDefault="00236265">
      <w:pPr>
        <w:jc w:val="both"/>
        <w:rPr>
          <w:lang w:val="es-CL"/>
        </w:rPr>
      </w:pPr>
    </w:p>
    <w:p w14:paraId="1690A36B" w14:textId="77777777" w:rsidR="00236265" w:rsidRDefault="00236265">
      <w:pPr>
        <w:jc w:val="both"/>
        <w:rPr>
          <w:lang w:val="es-CL"/>
        </w:rPr>
      </w:pPr>
    </w:p>
    <w:p w14:paraId="54B8763F" w14:textId="77777777" w:rsidR="00236265" w:rsidRDefault="00236265">
      <w:pPr>
        <w:jc w:val="both"/>
        <w:rPr>
          <w:lang w:val="es-CL"/>
        </w:rPr>
      </w:pPr>
    </w:p>
    <w:p w14:paraId="7F35F8FB" w14:textId="77777777" w:rsidR="00236265" w:rsidRDefault="00236265">
      <w:pPr>
        <w:jc w:val="both"/>
        <w:rPr>
          <w:lang w:val="es-CL"/>
        </w:rPr>
      </w:pPr>
    </w:p>
    <w:p w14:paraId="3FF6F7B7" w14:textId="77777777" w:rsidR="00236265" w:rsidRDefault="00236265">
      <w:pPr>
        <w:jc w:val="both"/>
        <w:rPr>
          <w:lang w:val="es-CL"/>
        </w:rPr>
      </w:pPr>
    </w:p>
    <w:p w14:paraId="474230E7" w14:textId="77777777" w:rsidR="00236265" w:rsidRDefault="00236265">
      <w:pPr>
        <w:jc w:val="both"/>
        <w:rPr>
          <w:lang w:val="es-CL"/>
        </w:rPr>
      </w:pPr>
    </w:p>
    <w:p w14:paraId="29262758" w14:textId="77777777" w:rsidR="00236265" w:rsidRDefault="00236265">
      <w:pPr>
        <w:jc w:val="both"/>
        <w:rPr>
          <w:lang w:val="es-CL"/>
        </w:rPr>
      </w:pPr>
    </w:p>
    <w:p w14:paraId="626949DF" w14:textId="77777777" w:rsidR="00236265" w:rsidRPr="00D61432" w:rsidRDefault="00236265">
      <w:pPr>
        <w:jc w:val="both"/>
        <w:rPr>
          <w:lang w:val="es-CL"/>
        </w:rPr>
      </w:pPr>
    </w:p>
    <w:p w14:paraId="136EC077" w14:textId="77777777" w:rsidR="00801E00" w:rsidRPr="00D61432" w:rsidRDefault="00801E00" w:rsidP="00801E00">
      <w:pPr>
        <w:pStyle w:val="Ttulo2"/>
        <w:rPr>
          <w:lang w:val="es-CL"/>
        </w:rPr>
      </w:pPr>
      <w:r w:rsidRPr="00D61432">
        <w:rPr>
          <w:lang w:val="es-CL"/>
        </w:rPr>
        <w:lastRenderedPageBreak/>
        <w:t>Capítulo 2: Objetivos SMART</w:t>
      </w:r>
    </w:p>
    <w:p w14:paraId="1ADA5F0A" w14:textId="77777777" w:rsidR="00801E00" w:rsidRPr="00D61432" w:rsidRDefault="00801E00" w:rsidP="00801E00">
      <w:pPr>
        <w:pStyle w:val="Prrafodelista"/>
        <w:numPr>
          <w:ilvl w:val="0"/>
          <w:numId w:val="10"/>
        </w:numPr>
        <w:rPr>
          <w:vanish/>
          <w:lang w:val="es-CL"/>
        </w:rPr>
      </w:pPr>
    </w:p>
    <w:p w14:paraId="467CB2E3" w14:textId="77777777" w:rsidR="00801E00" w:rsidRPr="00D61432" w:rsidRDefault="00801E00" w:rsidP="00801E00">
      <w:pPr>
        <w:pStyle w:val="Subttulo"/>
        <w:rPr>
          <w:lang w:val="es-CL"/>
        </w:rPr>
      </w:pPr>
      <w:r w:rsidRPr="00D61432">
        <w:rPr>
          <w:lang w:val="es-CL"/>
        </w:rPr>
        <w:t>Objetivo General</w:t>
      </w:r>
    </w:p>
    <w:p w14:paraId="30A7E628" w14:textId="1B8D20BE" w:rsidR="00F46DB5" w:rsidRDefault="000C5A61" w:rsidP="00801E00">
      <w:pPr>
        <w:jc w:val="both"/>
        <w:rPr>
          <w:lang w:val="es-CL"/>
        </w:rPr>
      </w:pPr>
      <w:r w:rsidRPr="000C5A61">
        <w:rPr>
          <w:lang w:val="es-CL"/>
        </w:rPr>
        <w:t>Gestionar mediante una aplicación web tipo Kanban la administración centralizada de tareas en empresas, organizada por áreas, supervisores y trabajadores, que permita asignar, registrar y dar seguimiento a actividades cotidianas con trazabilidad de acciones inspirada en Git.</w:t>
      </w:r>
    </w:p>
    <w:p w14:paraId="25426B90" w14:textId="77777777" w:rsidR="00801E00" w:rsidRDefault="00801E00" w:rsidP="00801E00">
      <w:pPr>
        <w:pStyle w:val="Subttulo"/>
        <w:rPr>
          <w:lang w:val="es-CL"/>
        </w:rPr>
      </w:pPr>
      <w:r>
        <w:rPr>
          <w:lang w:val="es-CL"/>
        </w:rPr>
        <w:t>Objetivos Específicos</w:t>
      </w:r>
    </w:p>
    <w:tbl>
      <w:tblPr>
        <w:tblW w:w="8647" w:type="dxa"/>
        <w:tblInd w:w="70" w:type="dxa"/>
        <w:tblCellMar>
          <w:left w:w="70" w:type="dxa"/>
          <w:right w:w="70" w:type="dxa"/>
        </w:tblCellMar>
        <w:tblLook w:val="04A0" w:firstRow="1" w:lastRow="0" w:firstColumn="1" w:lastColumn="0" w:noHBand="0" w:noVBand="1"/>
      </w:tblPr>
      <w:tblGrid>
        <w:gridCol w:w="1843"/>
        <w:gridCol w:w="6804"/>
      </w:tblGrid>
      <w:tr w:rsidR="00801E00" w:rsidRPr="000C5A61" w14:paraId="6E67DFF3" w14:textId="77777777" w:rsidTr="003F2C34">
        <w:trPr>
          <w:trHeight w:val="300"/>
        </w:trPr>
        <w:tc>
          <w:tcPr>
            <w:tcW w:w="1843" w:type="dxa"/>
            <w:tcBorders>
              <w:top w:val="nil"/>
              <w:left w:val="nil"/>
              <w:bottom w:val="nil"/>
              <w:right w:val="nil"/>
            </w:tcBorders>
            <w:vAlign w:val="center"/>
            <w:hideMark/>
          </w:tcPr>
          <w:p w14:paraId="0025316F"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eastAsia="es-CL"/>
              </w:rPr>
              <w:t>S (</w:t>
            </w:r>
            <w:proofErr w:type="spellStart"/>
            <w:r w:rsidRPr="00D61432">
              <w:rPr>
                <w:rFonts w:ascii="Cambria" w:eastAsia="Times New Roman" w:hAnsi="Cambria" w:cs="Times New Roman"/>
                <w:color w:val="000000"/>
                <w:lang w:eastAsia="es-CL"/>
              </w:rPr>
              <w:t>Específico</w:t>
            </w:r>
            <w:proofErr w:type="spellEnd"/>
            <w:r w:rsidRPr="00D61432">
              <w:rPr>
                <w:rFonts w:ascii="Cambria" w:eastAsia="Times New Roman" w:hAnsi="Cambria" w:cs="Times New Roman"/>
                <w:color w:val="000000"/>
                <w:lang w:eastAsia="es-CL"/>
              </w:rPr>
              <w:t>)</w:t>
            </w:r>
          </w:p>
        </w:tc>
        <w:tc>
          <w:tcPr>
            <w:tcW w:w="6804" w:type="dxa"/>
            <w:tcBorders>
              <w:top w:val="nil"/>
              <w:left w:val="nil"/>
              <w:bottom w:val="nil"/>
              <w:right w:val="nil"/>
            </w:tcBorders>
            <w:noWrap/>
            <w:vAlign w:val="center"/>
            <w:hideMark/>
          </w:tcPr>
          <w:p w14:paraId="2DE612B1"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val="es-CL" w:eastAsia="es-CL"/>
              </w:rPr>
              <w:t>Crear una app web Kanban empresarial con jerarquía de usuarios.</w:t>
            </w:r>
          </w:p>
        </w:tc>
      </w:tr>
      <w:tr w:rsidR="00801E00" w:rsidRPr="000C5A61" w14:paraId="4D177D7A" w14:textId="77777777" w:rsidTr="003F2C34">
        <w:trPr>
          <w:trHeight w:val="300"/>
        </w:trPr>
        <w:tc>
          <w:tcPr>
            <w:tcW w:w="1843" w:type="dxa"/>
            <w:tcBorders>
              <w:top w:val="nil"/>
              <w:left w:val="nil"/>
              <w:bottom w:val="nil"/>
              <w:right w:val="nil"/>
            </w:tcBorders>
            <w:vAlign w:val="center"/>
            <w:hideMark/>
          </w:tcPr>
          <w:p w14:paraId="220758BA"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eastAsia="es-CL"/>
              </w:rPr>
              <w:t>M (</w:t>
            </w:r>
            <w:proofErr w:type="spellStart"/>
            <w:r w:rsidRPr="00D61432">
              <w:rPr>
                <w:rFonts w:ascii="Cambria" w:eastAsia="Times New Roman" w:hAnsi="Cambria" w:cs="Times New Roman"/>
                <w:color w:val="000000"/>
                <w:lang w:eastAsia="es-CL"/>
              </w:rPr>
              <w:t>Medible</w:t>
            </w:r>
            <w:proofErr w:type="spellEnd"/>
            <w:r w:rsidRPr="00D61432">
              <w:rPr>
                <w:rFonts w:ascii="Cambria" w:eastAsia="Times New Roman" w:hAnsi="Cambria" w:cs="Times New Roman"/>
                <w:color w:val="000000"/>
                <w:lang w:eastAsia="es-CL"/>
              </w:rPr>
              <w:t>)</w:t>
            </w:r>
          </w:p>
        </w:tc>
        <w:tc>
          <w:tcPr>
            <w:tcW w:w="6804" w:type="dxa"/>
            <w:tcBorders>
              <w:top w:val="nil"/>
              <w:left w:val="nil"/>
              <w:bottom w:val="nil"/>
              <w:right w:val="nil"/>
            </w:tcBorders>
            <w:noWrap/>
            <w:vAlign w:val="center"/>
            <w:hideMark/>
          </w:tcPr>
          <w:p w14:paraId="0EE39D55" w14:textId="672E9C26"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val="es-CL" w:eastAsia="es-CL"/>
              </w:rPr>
              <w:t>Entrega</w:t>
            </w:r>
            <w:r w:rsidR="00F46DB5">
              <w:rPr>
                <w:rFonts w:ascii="Cambria" w:eastAsia="Times New Roman" w:hAnsi="Cambria" w:cs="Times New Roman"/>
                <w:color w:val="000000"/>
                <w:lang w:val="es-CL" w:eastAsia="es-CL"/>
              </w:rPr>
              <w:t>r</w:t>
            </w:r>
            <w:r w:rsidRPr="00D61432">
              <w:rPr>
                <w:rFonts w:ascii="Cambria" w:eastAsia="Times New Roman" w:hAnsi="Cambria" w:cs="Times New Roman"/>
                <w:color w:val="000000"/>
                <w:lang w:val="es-CL" w:eastAsia="es-CL"/>
              </w:rPr>
              <w:t xml:space="preserve"> del sistema funcional y documentado.</w:t>
            </w:r>
          </w:p>
        </w:tc>
      </w:tr>
      <w:tr w:rsidR="00801E00" w:rsidRPr="000C5A61" w14:paraId="2DD7ED88" w14:textId="77777777" w:rsidTr="003F2C34">
        <w:trPr>
          <w:trHeight w:val="300"/>
        </w:trPr>
        <w:tc>
          <w:tcPr>
            <w:tcW w:w="1843" w:type="dxa"/>
            <w:tcBorders>
              <w:top w:val="nil"/>
              <w:left w:val="nil"/>
              <w:bottom w:val="nil"/>
              <w:right w:val="nil"/>
            </w:tcBorders>
            <w:vAlign w:val="center"/>
            <w:hideMark/>
          </w:tcPr>
          <w:p w14:paraId="1935829F"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eastAsia="es-CL"/>
              </w:rPr>
              <w:t>A (</w:t>
            </w:r>
            <w:proofErr w:type="spellStart"/>
            <w:r w:rsidRPr="00D61432">
              <w:rPr>
                <w:rFonts w:ascii="Cambria" w:eastAsia="Times New Roman" w:hAnsi="Cambria" w:cs="Times New Roman"/>
                <w:color w:val="000000"/>
                <w:lang w:eastAsia="es-CL"/>
              </w:rPr>
              <w:t>Alcanzable</w:t>
            </w:r>
            <w:proofErr w:type="spellEnd"/>
            <w:r w:rsidRPr="00D61432">
              <w:rPr>
                <w:rFonts w:ascii="Cambria" w:eastAsia="Times New Roman" w:hAnsi="Cambria" w:cs="Times New Roman"/>
                <w:color w:val="000000"/>
                <w:lang w:eastAsia="es-CL"/>
              </w:rPr>
              <w:t>)</w:t>
            </w:r>
          </w:p>
        </w:tc>
        <w:tc>
          <w:tcPr>
            <w:tcW w:w="6804" w:type="dxa"/>
            <w:tcBorders>
              <w:top w:val="nil"/>
              <w:left w:val="nil"/>
              <w:bottom w:val="nil"/>
              <w:right w:val="nil"/>
            </w:tcBorders>
            <w:noWrap/>
            <w:vAlign w:val="center"/>
            <w:hideMark/>
          </w:tcPr>
          <w:p w14:paraId="34E0C44F" w14:textId="1ABF23E7" w:rsidR="00801E00" w:rsidRPr="00D61432" w:rsidRDefault="00F46DB5" w:rsidP="003F2C34">
            <w:pPr>
              <w:spacing w:after="0" w:line="240" w:lineRule="auto"/>
              <w:rPr>
                <w:rFonts w:ascii="Cambria" w:eastAsia="Times New Roman" w:hAnsi="Cambria" w:cs="Times New Roman"/>
                <w:color w:val="000000"/>
                <w:lang w:val="es-CL" w:eastAsia="es-CL"/>
              </w:rPr>
            </w:pPr>
            <w:r>
              <w:rPr>
                <w:rFonts w:ascii="Cambria" w:eastAsia="Times New Roman" w:hAnsi="Cambria" w:cs="Times New Roman"/>
                <w:color w:val="000000"/>
                <w:lang w:val="es-CL" w:eastAsia="es-CL"/>
              </w:rPr>
              <w:t xml:space="preserve">Programar </w:t>
            </w:r>
            <w:r w:rsidR="00801E00" w:rsidRPr="00D61432">
              <w:rPr>
                <w:rFonts w:ascii="Cambria" w:eastAsia="Times New Roman" w:hAnsi="Cambria" w:cs="Times New Roman"/>
                <w:color w:val="000000"/>
                <w:lang w:val="es-CL" w:eastAsia="es-CL"/>
              </w:rPr>
              <w:t>con Node.js, Express y MySQL2.</w:t>
            </w:r>
          </w:p>
        </w:tc>
      </w:tr>
      <w:tr w:rsidR="00801E00" w:rsidRPr="000C5A61" w14:paraId="47741AA1" w14:textId="77777777" w:rsidTr="003F2C34">
        <w:trPr>
          <w:trHeight w:val="300"/>
        </w:trPr>
        <w:tc>
          <w:tcPr>
            <w:tcW w:w="1843" w:type="dxa"/>
            <w:tcBorders>
              <w:top w:val="nil"/>
              <w:left w:val="nil"/>
              <w:bottom w:val="nil"/>
              <w:right w:val="nil"/>
            </w:tcBorders>
            <w:vAlign w:val="center"/>
            <w:hideMark/>
          </w:tcPr>
          <w:p w14:paraId="4FC04449"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eastAsia="es-CL"/>
              </w:rPr>
              <w:t>R (</w:t>
            </w:r>
            <w:proofErr w:type="spellStart"/>
            <w:r w:rsidRPr="00D61432">
              <w:rPr>
                <w:rFonts w:ascii="Cambria" w:eastAsia="Times New Roman" w:hAnsi="Cambria" w:cs="Times New Roman"/>
                <w:color w:val="000000"/>
                <w:lang w:eastAsia="es-CL"/>
              </w:rPr>
              <w:t>Relevante</w:t>
            </w:r>
            <w:proofErr w:type="spellEnd"/>
            <w:r w:rsidRPr="00D61432">
              <w:rPr>
                <w:rFonts w:ascii="Cambria" w:eastAsia="Times New Roman" w:hAnsi="Cambria" w:cs="Times New Roman"/>
                <w:color w:val="000000"/>
                <w:lang w:eastAsia="es-CL"/>
              </w:rPr>
              <w:t>)</w:t>
            </w:r>
          </w:p>
        </w:tc>
        <w:tc>
          <w:tcPr>
            <w:tcW w:w="6804" w:type="dxa"/>
            <w:tcBorders>
              <w:top w:val="nil"/>
              <w:left w:val="nil"/>
              <w:bottom w:val="nil"/>
              <w:right w:val="nil"/>
            </w:tcBorders>
            <w:noWrap/>
            <w:vAlign w:val="center"/>
            <w:hideMark/>
          </w:tcPr>
          <w:p w14:paraId="1E08821B" w14:textId="31D119B4"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val="es-CL" w:eastAsia="es-CL"/>
              </w:rPr>
              <w:t>Mejora</w:t>
            </w:r>
            <w:r w:rsidR="00F46DB5">
              <w:rPr>
                <w:rFonts w:ascii="Cambria" w:eastAsia="Times New Roman" w:hAnsi="Cambria" w:cs="Times New Roman"/>
                <w:color w:val="000000"/>
                <w:lang w:val="es-CL" w:eastAsia="es-CL"/>
              </w:rPr>
              <w:t>r</w:t>
            </w:r>
            <w:r w:rsidRPr="00D61432">
              <w:rPr>
                <w:rFonts w:ascii="Cambria" w:eastAsia="Times New Roman" w:hAnsi="Cambria" w:cs="Times New Roman"/>
                <w:color w:val="000000"/>
                <w:lang w:val="es-CL" w:eastAsia="es-CL"/>
              </w:rPr>
              <w:t xml:space="preserve"> la organización, comunicación y control interno.</w:t>
            </w:r>
          </w:p>
        </w:tc>
      </w:tr>
      <w:tr w:rsidR="00801E00" w:rsidRPr="000C5A61" w14:paraId="75048C41" w14:textId="77777777" w:rsidTr="003F2C34">
        <w:trPr>
          <w:trHeight w:val="300"/>
        </w:trPr>
        <w:tc>
          <w:tcPr>
            <w:tcW w:w="1843" w:type="dxa"/>
            <w:tcBorders>
              <w:top w:val="nil"/>
              <w:left w:val="nil"/>
              <w:bottom w:val="nil"/>
              <w:right w:val="nil"/>
            </w:tcBorders>
            <w:vAlign w:val="center"/>
            <w:hideMark/>
          </w:tcPr>
          <w:p w14:paraId="4C2E5DA4" w14:textId="77777777"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eastAsia="es-CL"/>
              </w:rPr>
              <w:t>T (Tiempo)</w:t>
            </w:r>
          </w:p>
        </w:tc>
        <w:tc>
          <w:tcPr>
            <w:tcW w:w="6804" w:type="dxa"/>
            <w:tcBorders>
              <w:top w:val="nil"/>
              <w:left w:val="nil"/>
              <w:bottom w:val="nil"/>
              <w:right w:val="nil"/>
            </w:tcBorders>
            <w:noWrap/>
            <w:vAlign w:val="center"/>
            <w:hideMark/>
          </w:tcPr>
          <w:p w14:paraId="29CB3D89" w14:textId="48414DCA" w:rsidR="00801E00" w:rsidRPr="00D61432" w:rsidRDefault="00801E00" w:rsidP="003F2C34">
            <w:pPr>
              <w:spacing w:after="0" w:line="240" w:lineRule="auto"/>
              <w:rPr>
                <w:rFonts w:ascii="Cambria" w:eastAsia="Times New Roman" w:hAnsi="Cambria" w:cs="Times New Roman"/>
                <w:color w:val="000000"/>
                <w:lang w:val="es-CL" w:eastAsia="es-CL"/>
              </w:rPr>
            </w:pPr>
            <w:r w:rsidRPr="00D61432">
              <w:rPr>
                <w:rFonts w:ascii="Cambria" w:eastAsia="Times New Roman" w:hAnsi="Cambria" w:cs="Times New Roman"/>
                <w:color w:val="000000"/>
                <w:lang w:val="es-CL" w:eastAsia="es-CL"/>
              </w:rPr>
              <w:t>En</w:t>
            </w:r>
            <w:r w:rsidR="00F46DB5">
              <w:rPr>
                <w:rFonts w:ascii="Cambria" w:eastAsia="Times New Roman" w:hAnsi="Cambria" w:cs="Times New Roman"/>
                <w:color w:val="000000"/>
                <w:lang w:val="es-CL" w:eastAsia="es-CL"/>
              </w:rPr>
              <w:t>tregar</w:t>
            </w:r>
            <w:r w:rsidRPr="00D61432">
              <w:rPr>
                <w:rFonts w:ascii="Cambria" w:eastAsia="Times New Roman" w:hAnsi="Cambria" w:cs="Times New Roman"/>
                <w:color w:val="000000"/>
                <w:lang w:val="es-CL" w:eastAsia="es-CL"/>
              </w:rPr>
              <w:t xml:space="preserve"> un plazo de 12 semanas.</w:t>
            </w:r>
          </w:p>
        </w:tc>
      </w:tr>
    </w:tbl>
    <w:p w14:paraId="51A9CB39" w14:textId="77777777" w:rsidR="00236265" w:rsidRDefault="00236265" w:rsidP="00801E00">
      <w:pPr>
        <w:jc w:val="both"/>
        <w:rPr>
          <w:lang w:val="es-CL"/>
        </w:rPr>
      </w:pPr>
    </w:p>
    <w:p w14:paraId="0D89BC8D" w14:textId="77777777" w:rsidR="00236265" w:rsidRDefault="00236265" w:rsidP="00801E00">
      <w:pPr>
        <w:jc w:val="both"/>
        <w:rPr>
          <w:lang w:val="es-CL"/>
        </w:rPr>
      </w:pPr>
    </w:p>
    <w:p w14:paraId="11EE3849" w14:textId="77777777" w:rsidR="00236265" w:rsidRDefault="00236265" w:rsidP="00801E00">
      <w:pPr>
        <w:jc w:val="both"/>
        <w:rPr>
          <w:lang w:val="es-CL"/>
        </w:rPr>
      </w:pPr>
    </w:p>
    <w:p w14:paraId="3CB998F4" w14:textId="77777777" w:rsidR="00FF32A9" w:rsidRDefault="00FF32A9" w:rsidP="00801E00">
      <w:pPr>
        <w:jc w:val="both"/>
        <w:rPr>
          <w:lang w:val="es-CL"/>
        </w:rPr>
      </w:pPr>
    </w:p>
    <w:p w14:paraId="6D23CCD4" w14:textId="77777777" w:rsidR="00FF32A9" w:rsidRDefault="00FF32A9" w:rsidP="00801E00">
      <w:pPr>
        <w:jc w:val="both"/>
        <w:rPr>
          <w:lang w:val="es-CL"/>
        </w:rPr>
      </w:pPr>
    </w:p>
    <w:p w14:paraId="7242739B" w14:textId="77777777" w:rsidR="00FF32A9" w:rsidRDefault="00FF32A9" w:rsidP="00801E00">
      <w:pPr>
        <w:jc w:val="both"/>
        <w:rPr>
          <w:lang w:val="es-CL"/>
        </w:rPr>
      </w:pPr>
    </w:p>
    <w:p w14:paraId="67AB8AEC" w14:textId="77777777" w:rsidR="00FF32A9" w:rsidRDefault="00FF32A9" w:rsidP="00801E00">
      <w:pPr>
        <w:jc w:val="both"/>
        <w:rPr>
          <w:lang w:val="es-CL"/>
        </w:rPr>
      </w:pPr>
    </w:p>
    <w:p w14:paraId="268A153F" w14:textId="77777777" w:rsidR="00FF32A9" w:rsidRDefault="00FF32A9" w:rsidP="00801E00">
      <w:pPr>
        <w:jc w:val="both"/>
        <w:rPr>
          <w:lang w:val="es-CL"/>
        </w:rPr>
      </w:pPr>
    </w:p>
    <w:p w14:paraId="1C7FFA68" w14:textId="77777777" w:rsidR="00FF32A9" w:rsidRDefault="00FF32A9" w:rsidP="00801E00">
      <w:pPr>
        <w:jc w:val="both"/>
        <w:rPr>
          <w:lang w:val="es-CL"/>
        </w:rPr>
      </w:pPr>
    </w:p>
    <w:p w14:paraId="094C0423" w14:textId="77777777" w:rsidR="00FF32A9" w:rsidRDefault="00FF32A9" w:rsidP="00801E00">
      <w:pPr>
        <w:jc w:val="both"/>
        <w:rPr>
          <w:lang w:val="es-CL"/>
        </w:rPr>
      </w:pPr>
    </w:p>
    <w:p w14:paraId="7FA45470" w14:textId="77777777" w:rsidR="00FF32A9" w:rsidRDefault="00FF32A9" w:rsidP="00801E00">
      <w:pPr>
        <w:jc w:val="both"/>
        <w:rPr>
          <w:lang w:val="es-CL"/>
        </w:rPr>
      </w:pPr>
    </w:p>
    <w:p w14:paraId="17055537" w14:textId="77777777" w:rsidR="00FF32A9" w:rsidRDefault="00FF32A9" w:rsidP="00801E00">
      <w:pPr>
        <w:jc w:val="both"/>
        <w:rPr>
          <w:lang w:val="es-CL"/>
        </w:rPr>
      </w:pPr>
    </w:p>
    <w:p w14:paraId="7D9B6B36" w14:textId="77777777" w:rsidR="00FF32A9" w:rsidRDefault="00FF32A9" w:rsidP="00801E00">
      <w:pPr>
        <w:jc w:val="both"/>
        <w:rPr>
          <w:lang w:val="es-CL"/>
        </w:rPr>
      </w:pPr>
    </w:p>
    <w:p w14:paraId="46BE372B" w14:textId="77777777" w:rsidR="00FF32A9" w:rsidRDefault="00FF32A9" w:rsidP="00801E00">
      <w:pPr>
        <w:jc w:val="both"/>
        <w:rPr>
          <w:lang w:val="es-CL"/>
        </w:rPr>
      </w:pPr>
    </w:p>
    <w:p w14:paraId="52D1FC0B" w14:textId="77777777" w:rsidR="00FF32A9" w:rsidRDefault="00FF32A9" w:rsidP="00801E00">
      <w:pPr>
        <w:jc w:val="both"/>
        <w:rPr>
          <w:lang w:val="es-CL"/>
        </w:rPr>
      </w:pPr>
    </w:p>
    <w:p w14:paraId="34458A4E" w14:textId="77777777" w:rsidR="00236265" w:rsidRDefault="00236265" w:rsidP="00801E00">
      <w:pPr>
        <w:jc w:val="both"/>
        <w:rPr>
          <w:lang w:val="es-CL"/>
        </w:rPr>
      </w:pPr>
    </w:p>
    <w:p w14:paraId="6CB625E2" w14:textId="77777777" w:rsidR="00236265" w:rsidRDefault="00236265" w:rsidP="00801E00">
      <w:pPr>
        <w:jc w:val="both"/>
        <w:rPr>
          <w:lang w:val="es-CL"/>
        </w:rPr>
      </w:pPr>
    </w:p>
    <w:p w14:paraId="6A7174A9" w14:textId="77777777" w:rsidR="00236265" w:rsidRDefault="00236265" w:rsidP="00801E00">
      <w:pPr>
        <w:jc w:val="both"/>
        <w:rPr>
          <w:lang w:val="es-CL"/>
        </w:rPr>
      </w:pPr>
    </w:p>
    <w:tbl>
      <w:tblPr>
        <w:tblW w:w="8833" w:type="dxa"/>
        <w:jc w:val="center"/>
        <w:tblCellMar>
          <w:left w:w="70" w:type="dxa"/>
          <w:right w:w="70" w:type="dxa"/>
        </w:tblCellMar>
        <w:tblLook w:val="04A0" w:firstRow="1" w:lastRow="0" w:firstColumn="1" w:lastColumn="0" w:noHBand="0" w:noVBand="1"/>
      </w:tblPr>
      <w:tblGrid>
        <w:gridCol w:w="1627"/>
        <w:gridCol w:w="1600"/>
        <w:gridCol w:w="1600"/>
        <w:gridCol w:w="1636"/>
        <w:gridCol w:w="1667"/>
        <w:gridCol w:w="1191"/>
      </w:tblGrid>
      <w:tr w:rsidR="00236265" w:rsidRPr="00236265" w14:paraId="76D69960" w14:textId="77777777" w:rsidTr="00236265">
        <w:trPr>
          <w:trHeight w:val="375"/>
          <w:jc w:val="center"/>
        </w:trPr>
        <w:tc>
          <w:tcPr>
            <w:tcW w:w="1627" w:type="dxa"/>
            <w:tcBorders>
              <w:top w:val="nil"/>
              <w:left w:val="nil"/>
              <w:bottom w:val="nil"/>
              <w:right w:val="nil"/>
            </w:tcBorders>
            <w:noWrap/>
            <w:vAlign w:val="bottom"/>
            <w:hideMark/>
          </w:tcPr>
          <w:p w14:paraId="0EC7C746" w14:textId="77777777" w:rsidR="00236265" w:rsidRPr="00236265" w:rsidRDefault="00236265" w:rsidP="00236265">
            <w:pPr>
              <w:spacing w:after="0" w:line="240" w:lineRule="auto"/>
              <w:rPr>
                <w:rFonts w:ascii="Times New Roman" w:eastAsia="Times New Roman" w:hAnsi="Times New Roman" w:cs="Times New Roman"/>
                <w:sz w:val="24"/>
                <w:szCs w:val="24"/>
                <w:lang w:val="es-CL" w:eastAsia="es-CL"/>
              </w:rPr>
            </w:pPr>
          </w:p>
        </w:tc>
        <w:tc>
          <w:tcPr>
            <w:tcW w:w="1478" w:type="dxa"/>
            <w:tcBorders>
              <w:top w:val="single" w:sz="4" w:space="0" w:color="auto"/>
              <w:left w:val="single" w:sz="4" w:space="0" w:color="auto"/>
              <w:bottom w:val="single" w:sz="4" w:space="0" w:color="auto"/>
              <w:right w:val="single" w:sz="4" w:space="0" w:color="auto"/>
            </w:tcBorders>
            <w:noWrap/>
            <w:vAlign w:val="bottom"/>
            <w:hideMark/>
          </w:tcPr>
          <w:p w14:paraId="21347AA2" w14:textId="77777777" w:rsidR="00236265" w:rsidRPr="00236265" w:rsidRDefault="00236265" w:rsidP="00236265">
            <w:pPr>
              <w:spacing w:after="0" w:line="240" w:lineRule="auto"/>
              <w:jc w:val="center"/>
              <w:rPr>
                <w:rFonts w:ascii="Aptos Narrow" w:eastAsia="Times New Roman" w:hAnsi="Aptos Narrow" w:cs="Times New Roman"/>
                <w:color w:val="000000"/>
                <w:sz w:val="28"/>
                <w:szCs w:val="28"/>
                <w:lang w:val="es-CL" w:eastAsia="es-CL"/>
              </w:rPr>
            </w:pPr>
            <w:r w:rsidRPr="00236265">
              <w:rPr>
                <w:rFonts w:ascii="Aptos Narrow" w:eastAsia="Times New Roman" w:hAnsi="Aptos Narrow" w:cs="Times New Roman"/>
                <w:color w:val="000000"/>
                <w:sz w:val="28"/>
                <w:szCs w:val="28"/>
                <w:lang w:val="es-CL" w:eastAsia="es-CL"/>
              </w:rPr>
              <w:t>S</w:t>
            </w:r>
          </w:p>
        </w:tc>
        <w:tc>
          <w:tcPr>
            <w:tcW w:w="1478" w:type="dxa"/>
            <w:tcBorders>
              <w:top w:val="single" w:sz="4" w:space="0" w:color="auto"/>
              <w:left w:val="nil"/>
              <w:bottom w:val="single" w:sz="4" w:space="0" w:color="auto"/>
              <w:right w:val="single" w:sz="4" w:space="0" w:color="auto"/>
            </w:tcBorders>
            <w:noWrap/>
            <w:vAlign w:val="bottom"/>
            <w:hideMark/>
          </w:tcPr>
          <w:p w14:paraId="75516726" w14:textId="77777777" w:rsidR="00236265" w:rsidRPr="00236265" w:rsidRDefault="00236265" w:rsidP="00236265">
            <w:pPr>
              <w:spacing w:after="0" w:line="240" w:lineRule="auto"/>
              <w:jc w:val="center"/>
              <w:rPr>
                <w:rFonts w:ascii="Aptos Narrow" w:eastAsia="Times New Roman" w:hAnsi="Aptos Narrow" w:cs="Times New Roman"/>
                <w:color w:val="000000"/>
                <w:sz w:val="28"/>
                <w:szCs w:val="28"/>
                <w:lang w:val="es-CL" w:eastAsia="es-CL"/>
              </w:rPr>
            </w:pPr>
            <w:r w:rsidRPr="00236265">
              <w:rPr>
                <w:rFonts w:ascii="Aptos Narrow" w:eastAsia="Times New Roman" w:hAnsi="Aptos Narrow" w:cs="Times New Roman"/>
                <w:color w:val="000000"/>
                <w:sz w:val="28"/>
                <w:szCs w:val="28"/>
                <w:lang w:val="es-CL" w:eastAsia="es-CL"/>
              </w:rPr>
              <w:t>M</w:t>
            </w:r>
          </w:p>
        </w:tc>
        <w:tc>
          <w:tcPr>
            <w:tcW w:w="1514" w:type="dxa"/>
            <w:tcBorders>
              <w:top w:val="single" w:sz="4" w:space="0" w:color="auto"/>
              <w:left w:val="nil"/>
              <w:bottom w:val="single" w:sz="4" w:space="0" w:color="auto"/>
              <w:right w:val="single" w:sz="4" w:space="0" w:color="auto"/>
            </w:tcBorders>
            <w:noWrap/>
            <w:vAlign w:val="bottom"/>
            <w:hideMark/>
          </w:tcPr>
          <w:p w14:paraId="4EEF15E3" w14:textId="77777777" w:rsidR="00236265" w:rsidRPr="00236265" w:rsidRDefault="00236265" w:rsidP="00236265">
            <w:pPr>
              <w:spacing w:after="0" w:line="240" w:lineRule="auto"/>
              <w:jc w:val="center"/>
              <w:rPr>
                <w:rFonts w:ascii="Aptos Narrow" w:eastAsia="Times New Roman" w:hAnsi="Aptos Narrow" w:cs="Times New Roman"/>
                <w:color w:val="000000"/>
                <w:sz w:val="28"/>
                <w:szCs w:val="28"/>
                <w:lang w:val="es-CL" w:eastAsia="es-CL"/>
              </w:rPr>
            </w:pPr>
            <w:r w:rsidRPr="00236265">
              <w:rPr>
                <w:rFonts w:ascii="Aptos Narrow" w:eastAsia="Times New Roman" w:hAnsi="Aptos Narrow" w:cs="Times New Roman"/>
                <w:color w:val="000000"/>
                <w:sz w:val="28"/>
                <w:szCs w:val="28"/>
                <w:lang w:val="es-CL" w:eastAsia="es-CL"/>
              </w:rPr>
              <w:t>A</w:t>
            </w:r>
          </w:p>
        </w:tc>
        <w:tc>
          <w:tcPr>
            <w:tcW w:w="1545" w:type="dxa"/>
            <w:tcBorders>
              <w:top w:val="single" w:sz="4" w:space="0" w:color="auto"/>
              <w:left w:val="nil"/>
              <w:bottom w:val="single" w:sz="4" w:space="0" w:color="auto"/>
              <w:right w:val="single" w:sz="4" w:space="0" w:color="auto"/>
            </w:tcBorders>
            <w:noWrap/>
            <w:vAlign w:val="bottom"/>
            <w:hideMark/>
          </w:tcPr>
          <w:p w14:paraId="452793AF" w14:textId="77777777" w:rsidR="00236265" w:rsidRPr="00236265" w:rsidRDefault="00236265" w:rsidP="00236265">
            <w:pPr>
              <w:spacing w:after="0" w:line="240" w:lineRule="auto"/>
              <w:jc w:val="center"/>
              <w:rPr>
                <w:rFonts w:ascii="Aptos Narrow" w:eastAsia="Times New Roman" w:hAnsi="Aptos Narrow" w:cs="Times New Roman"/>
                <w:color w:val="000000"/>
                <w:sz w:val="28"/>
                <w:szCs w:val="28"/>
                <w:lang w:val="es-CL" w:eastAsia="es-CL"/>
              </w:rPr>
            </w:pPr>
            <w:r w:rsidRPr="00236265">
              <w:rPr>
                <w:rFonts w:ascii="Aptos Narrow" w:eastAsia="Times New Roman" w:hAnsi="Aptos Narrow" w:cs="Times New Roman"/>
                <w:color w:val="000000"/>
                <w:sz w:val="28"/>
                <w:szCs w:val="28"/>
                <w:lang w:val="es-CL" w:eastAsia="es-CL"/>
              </w:rPr>
              <w:t>R</w:t>
            </w:r>
          </w:p>
        </w:tc>
        <w:tc>
          <w:tcPr>
            <w:tcW w:w="1191" w:type="dxa"/>
            <w:tcBorders>
              <w:top w:val="single" w:sz="4" w:space="0" w:color="auto"/>
              <w:left w:val="nil"/>
              <w:bottom w:val="single" w:sz="4" w:space="0" w:color="auto"/>
              <w:right w:val="single" w:sz="4" w:space="0" w:color="auto"/>
            </w:tcBorders>
            <w:noWrap/>
            <w:vAlign w:val="bottom"/>
            <w:hideMark/>
          </w:tcPr>
          <w:p w14:paraId="1A5981D5" w14:textId="77777777" w:rsidR="00236265" w:rsidRPr="00236265" w:rsidRDefault="00236265" w:rsidP="00236265">
            <w:pPr>
              <w:spacing w:after="0" w:line="240" w:lineRule="auto"/>
              <w:jc w:val="center"/>
              <w:rPr>
                <w:rFonts w:ascii="Aptos Narrow" w:eastAsia="Times New Roman" w:hAnsi="Aptos Narrow" w:cs="Times New Roman"/>
                <w:color w:val="000000"/>
                <w:sz w:val="28"/>
                <w:szCs w:val="28"/>
                <w:lang w:val="es-CL" w:eastAsia="es-CL"/>
              </w:rPr>
            </w:pPr>
            <w:r w:rsidRPr="00236265">
              <w:rPr>
                <w:rFonts w:ascii="Aptos Narrow" w:eastAsia="Times New Roman" w:hAnsi="Aptos Narrow" w:cs="Times New Roman"/>
                <w:color w:val="000000"/>
                <w:sz w:val="28"/>
                <w:szCs w:val="28"/>
                <w:lang w:val="es-CL" w:eastAsia="es-CL"/>
              </w:rPr>
              <w:t>T</w:t>
            </w:r>
          </w:p>
        </w:tc>
      </w:tr>
      <w:tr w:rsidR="00236265" w:rsidRPr="000C5A61" w14:paraId="26152EC5" w14:textId="77777777" w:rsidTr="00236265">
        <w:trPr>
          <w:trHeight w:val="825"/>
          <w:jc w:val="center"/>
        </w:trPr>
        <w:tc>
          <w:tcPr>
            <w:tcW w:w="1627" w:type="dxa"/>
            <w:vMerge w:val="restart"/>
            <w:tcBorders>
              <w:top w:val="single" w:sz="4" w:space="0" w:color="auto"/>
              <w:left w:val="single" w:sz="4" w:space="0" w:color="auto"/>
              <w:bottom w:val="single" w:sz="4" w:space="0" w:color="auto"/>
              <w:right w:val="single" w:sz="4" w:space="0" w:color="auto"/>
            </w:tcBorders>
            <w:vAlign w:val="center"/>
            <w:hideMark/>
          </w:tcPr>
          <w:p w14:paraId="21C6DF47"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Específico</w:t>
            </w:r>
            <w:proofErr w:type="spellEnd"/>
            <w:r w:rsidRPr="00236265">
              <w:rPr>
                <w:rFonts w:ascii="Cambria" w:eastAsia="Times New Roman" w:hAnsi="Cambria" w:cs="Times New Roman"/>
                <w:color w:val="000000"/>
                <w:lang w:eastAsia="es-CL"/>
              </w:rPr>
              <w:t xml:space="preserve"> 1</w:t>
            </w:r>
          </w:p>
        </w:tc>
        <w:tc>
          <w:tcPr>
            <w:tcW w:w="7206" w:type="dxa"/>
            <w:gridSpan w:val="5"/>
            <w:tcBorders>
              <w:top w:val="single" w:sz="4" w:space="0" w:color="auto"/>
              <w:left w:val="nil"/>
              <w:bottom w:val="single" w:sz="4" w:space="0" w:color="auto"/>
              <w:right w:val="single" w:sz="4" w:space="0" w:color="auto"/>
            </w:tcBorders>
            <w:vAlign w:val="center"/>
            <w:hideMark/>
          </w:tcPr>
          <w:p w14:paraId="657073BE"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Levantar y documentar los requerimientos funcionales y no funcionales del sistema, definiendo roles y flujos de trabajo.</w:t>
            </w:r>
          </w:p>
        </w:tc>
      </w:tr>
      <w:tr w:rsidR="00236265" w:rsidRPr="00236265" w14:paraId="1E3BF515" w14:textId="77777777" w:rsidTr="00236265">
        <w:trPr>
          <w:trHeight w:val="1326"/>
          <w:jc w:val="center"/>
        </w:trPr>
        <w:tc>
          <w:tcPr>
            <w:tcW w:w="1627" w:type="dxa"/>
            <w:vMerge/>
            <w:tcBorders>
              <w:top w:val="single" w:sz="4" w:space="0" w:color="auto"/>
              <w:left w:val="single" w:sz="4" w:space="0" w:color="auto"/>
              <w:bottom w:val="single" w:sz="4" w:space="0" w:color="auto"/>
              <w:right w:val="single" w:sz="4" w:space="0" w:color="auto"/>
            </w:tcBorders>
            <w:vAlign w:val="center"/>
            <w:hideMark/>
          </w:tcPr>
          <w:p w14:paraId="15B000E1" w14:textId="77777777" w:rsidR="00236265" w:rsidRPr="00236265" w:rsidRDefault="00236265" w:rsidP="00236265">
            <w:pPr>
              <w:spacing w:after="0" w:line="240" w:lineRule="auto"/>
              <w:rPr>
                <w:rFonts w:ascii="Cambria" w:eastAsia="Times New Roman" w:hAnsi="Cambria" w:cs="Times New Roman"/>
                <w:color w:val="000000"/>
                <w:lang w:val="es-CL" w:eastAsia="es-CL"/>
              </w:rPr>
            </w:pPr>
          </w:p>
        </w:tc>
        <w:tc>
          <w:tcPr>
            <w:tcW w:w="1478" w:type="dxa"/>
            <w:tcBorders>
              <w:top w:val="nil"/>
              <w:left w:val="nil"/>
              <w:bottom w:val="single" w:sz="4" w:space="0" w:color="auto"/>
              <w:right w:val="single" w:sz="4" w:space="0" w:color="auto"/>
            </w:tcBorders>
            <w:hideMark/>
          </w:tcPr>
          <w:p w14:paraId="1C1E6BE4"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Definir requerimientos y estructura de roles.</w:t>
            </w:r>
          </w:p>
        </w:tc>
        <w:tc>
          <w:tcPr>
            <w:tcW w:w="1478" w:type="dxa"/>
            <w:tcBorders>
              <w:top w:val="nil"/>
              <w:left w:val="nil"/>
              <w:bottom w:val="single" w:sz="4" w:space="0" w:color="auto"/>
              <w:right w:val="single" w:sz="4" w:space="0" w:color="auto"/>
            </w:tcBorders>
            <w:hideMark/>
          </w:tcPr>
          <w:p w14:paraId="561DCD7D"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Documento</w:t>
            </w:r>
            <w:proofErr w:type="spellEnd"/>
            <w:r w:rsidRPr="00236265">
              <w:rPr>
                <w:rFonts w:ascii="Cambria" w:eastAsia="Times New Roman" w:hAnsi="Cambria" w:cs="Times New Roman"/>
                <w:color w:val="000000"/>
                <w:lang w:eastAsia="es-CL"/>
              </w:rPr>
              <w:t xml:space="preserve"> de </w:t>
            </w:r>
            <w:proofErr w:type="spellStart"/>
            <w:r w:rsidRPr="00236265">
              <w:rPr>
                <w:rFonts w:ascii="Cambria" w:eastAsia="Times New Roman" w:hAnsi="Cambria" w:cs="Times New Roman"/>
                <w:color w:val="000000"/>
                <w:lang w:eastAsia="es-CL"/>
              </w:rPr>
              <w:t>requerimientos</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validado</w:t>
            </w:r>
            <w:proofErr w:type="spellEnd"/>
            <w:r w:rsidRPr="00236265">
              <w:rPr>
                <w:rFonts w:ascii="Cambria" w:eastAsia="Times New Roman" w:hAnsi="Cambria" w:cs="Times New Roman"/>
                <w:color w:val="000000"/>
                <w:lang w:eastAsia="es-CL"/>
              </w:rPr>
              <w:t>.</w:t>
            </w:r>
          </w:p>
        </w:tc>
        <w:tc>
          <w:tcPr>
            <w:tcW w:w="1514" w:type="dxa"/>
            <w:tcBorders>
              <w:top w:val="nil"/>
              <w:left w:val="nil"/>
              <w:bottom w:val="single" w:sz="4" w:space="0" w:color="auto"/>
              <w:right w:val="single" w:sz="4" w:space="0" w:color="auto"/>
            </w:tcBorders>
            <w:hideMark/>
          </w:tcPr>
          <w:p w14:paraId="50610F13"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Factible mediante entrevistas y análisis interno.</w:t>
            </w:r>
          </w:p>
        </w:tc>
        <w:tc>
          <w:tcPr>
            <w:tcW w:w="1545" w:type="dxa"/>
            <w:tcBorders>
              <w:top w:val="nil"/>
              <w:left w:val="nil"/>
              <w:bottom w:val="single" w:sz="4" w:space="0" w:color="auto"/>
              <w:right w:val="single" w:sz="4" w:space="0" w:color="auto"/>
            </w:tcBorders>
            <w:hideMark/>
          </w:tcPr>
          <w:p w14:paraId="368C1D80"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Es la base para el diseño del sistema.</w:t>
            </w:r>
          </w:p>
        </w:tc>
        <w:tc>
          <w:tcPr>
            <w:tcW w:w="1191" w:type="dxa"/>
            <w:tcBorders>
              <w:top w:val="nil"/>
              <w:left w:val="nil"/>
              <w:bottom w:val="single" w:sz="4" w:space="0" w:color="auto"/>
              <w:right w:val="single" w:sz="4" w:space="0" w:color="auto"/>
            </w:tcBorders>
            <w:hideMark/>
          </w:tcPr>
          <w:p w14:paraId="385489EC"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eastAsia="es-CL"/>
              </w:rPr>
              <w:t xml:space="preserve">Durante las 2 </w:t>
            </w:r>
            <w:proofErr w:type="spellStart"/>
            <w:r w:rsidRPr="00236265">
              <w:rPr>
                <w:rFonts w:ascii="Cambria" w:eastAsia="Times New Roman" w:hAnsi="Cambria" w:cs="Times New Roman"/>
                <w:color w:val="000000"/>
                <w:lang w:eastAsia="es-CL"/>
              </w:rPr>
              <w:t>primeras</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semanas</w:t>
            </w:r>
            <w:proofErr w:type="spellEnd"/>
            <w:r w:rsidRPr="00236265">
              <w:rPr>
                <w:rFonts w:ascii="Cambria" w:eastAsia="Times New Roman" w:hAnsi="Cambria" w:cs="Times New Roman"/>
                <w:color w:val="000000"/>
                <w:lang w:eastAsia="es-CL"/>
              </w:rPr>
              <w:t>.</w:t>
            </w:r>
          </w:p>
        </w:tc>
      </w:tr>
      <w:tr w:rsidR="00236265" w:rsidRPr="000C5A61" w14:paraId="1205AE46" w14:textId="77777777" w:rsidTr="00236265">
        <w:trPr>
          <w:trHeight w:val="300"/>
          <w:jc w:val="center"/>
        </w:trPr>
        <w:tc>
          <w:tcPr>
            <w:tcW w:w="1627" w:type="dxa"/>
            <w:vMerge w:val="restart"/>
            <w:tcBorders>
              <w:top w:val="nil"/>
              <w:left w:val="single" w:sz="4" w:space="0" w:color="auto"/>
              <w:bottom w:val="single" w:sz="4" w:space="0" w:color="auto"/>
              <w:right w:val="single" w:sz="4" w:space="0" w:color="auto"/>
            </w:tcBorders>
            <w:noWrap/>
            <w:vAlign w:val="center"/>
            <w:hideMark/>
          </w:tcPr>
          <w:p w14:paraId="7D35F201"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roofErr w:type="spellStart"/>
            <w:r w:rsidRPr="00236265">
              <w:rPr>
                <w:rFonts w:ascii="Aptos Narrow" w:eastAsia="Times New Roman" w:hAnsi="Aptos Narrow" w:cs="Times New Roman"/>
                <w:color w:val="000000"/>
                <w:lang w:eastAsia="es-CL"/>
              </w:rPr>
              <w:t>Específico</w:t>
            </w:r>
            <w:proofErr w:type="spellEnd"/>
            <w:r w:rsidRPr="00236265">
              <w:rPr>
                <w:rFonts w:ascii="Aptos Narrow" w:eastAsia="Times New Roman" w:hAnsi="Aptos Narrow" w:cs="Times New Roman"/>
                <w:color w:val="000000"/>
                <w:lang w:eastAsia="es-CL"/>
              </w:rPr>
              <w:t xml:space="preserve"> 2</w:t>
            </w:r>
          </w:p>
        </w:tc>
        <w:tc>
          <w:tcPr>
            <w:tcW w:w="7206" w:type="dxa"/>
            <w:gridSpan w:val="5"/>
            <w:tcBorders>
              <w:top w:val="single" w:sz="4" w:space="0" w:color="auto"/>
              <w:left w:val="nil"/>
              <w:bottom w:val="single" w:sz="4" w:space="0" w:color="auto"/>
              <w:right w:val="single" w:sz="4" w:space="0" w:color="auto"/>
            </w:tcBorders>
            <w:vAlign w:val="center"/>
            <w:hideMark/>
          </w:tcPr>
          <w:p w14:paraId="1992063A"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Diseñar la arquitectura del sistema y el modelo de base de datos relacional.</w:t>
            </w:r>
          </w:p>
        </w:tc>
      </w:tr>
      <w:tr w:rsidR="00236265" w:rsidRPr="00236265" w14:paraId="41E72BCF" w14:textId="77777777" w:rsidTr="00236265">
        <w:trPr>
          <w:trHeight w:val="1093"/>
          <w:jc w:val="center"/>
        </w:trPr>
        <w:tc>
          <w:tcPr>
            <w:tcW w:w="1627" w:type="dxa"/>
            <w:vMerge/>
            <w:tcBorders>
              <w:top w:val="nil"/>
              <w:left w:val="single" w:sz="4" w:space="0" w:color="auto"/>
              <w:bottom w:val="single" w:sz="4" w:space="0" w:color="auto"/>
              <w:right w:val="single" w:sz="4" w:space="0" w:color="auto"/>
            </w:tcBorders>
            <w:vAlign w:val="center"/>
            <w:hideMark/>
          </w:tcPr>
          <w:p w14:paraId="7EFB66AD"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
        </w:tc>
        <w:tc>
          <w:tcPr>
            <w:tcW w:w="1478" w:type="dxa"/>
            <w:tcBorders>
              <w:top w:val="nil"/>
              <w:left w:val="nil"/>
              <w:bottom w:val="single" w:sz="4" w:space="0" w:color="auto"/>
              <w:right w:val="single" w:sz="4" w:space="0" w:color="auto"/>
            </w:tcBorders>
            <w:hideMark/>
          </w:tcPr>
          <w:p w14:paraId="0D9F0458"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Elaborar diagramas UML/DFD y modelo ER.</w:t>
            </w:r>
          </w:p>
        </w:tc>
        <w:tc>
          <w:tcPr>
            <w:tcW w:w="1478" w:type="dxa"/>
            <w:tcBorders>
              <w:top w:val="nil"/>
              <w:left w:val="nil"/>
              <w:bottom w:val="single" w:sz="4" w:space="0" w:color="auto"/>
              <w:right w:val="single" w:sz="4" w:space="0" w:color="auto"/>
            </w:tcBorders>
            <w:hideMark/>
          </w:tcPr>
          <w:p w14:paraId="2876636F"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Entregables</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técnicos</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revisados</w:t>
            </w:r>
            <w:proofErr w:type="spellEnd"/>
            <w:r w:rsidRPr="00236265">
              <w:rPr>
                <w:rFonts w:ascii="Cambria" w:eastAsia="Times New Roman" w:hAnsi="Cambria" w:cs="Times New Roman"/>
                <w:color w:val="000000"/>
                <w:lang w:eastAsia="es-CL"/>
              </w:rPr>
              <w:t>.</w:t>
            </w:r>
          </w:p>
        </w:tc>
        <w:tc>
          <w:tcPr>
            <w:tcW w:w="1514" w:type="dxa"/>
            <w:tcBorders>
              <w:top w:val="nil"/>
              <w:left w:val="nil"/>
              <w:bottom w:val="single" w:sz="4" w:space="0" w:color="auto"/>
              <w:right w:val="single" w:sz="4" w:space="0" w:color="auto"/>
            </w:tcBorders>
            <w:hideMark/>
          </w:tcPr>
          <w:p w14:paraId="60D16D64"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Realizable con herramientas de modelado.</w:t>
            </w:r>
          </w:p>
        </w:tc>
        <w:tc>
          <w:tcPr>
            <w:tcW w:w="1545" w:type="dxa"/>
            <w:tcBorders>
              <w:top w:val="nil"/>
              <w:left w:val="nil"/>
              <w:bottom w:val="single" w:sz="4" w:space="0" w:color="auto"/>
              <w:right w:val="single" w:sz="4" w:space="0" w:color="auto"/>
            </w:tcBorders>
            <w:hideMark/>
          </w:tcPr>
          <w:p w14:paraId="5D5E8DE3"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Permite</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una</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implementación</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estructurada</w:t>
            </w:r>
            <w:proofErr w:type="spellEnd"/>
            <w:r w:rsidRPr="00236265">
              <w:rPr>
                <w:rFonts w:ascii="Cambria" w:eastAsia="Times New Roman" w:hAnsi="Cambria" w:cs="Times New Roman"/>
                <w:color w:val="000000"/>
                <w:lang w:eastAsia="es-CL"/>
              </w:rPr>
              <w:t>.</w:t>
            </w:r>
          </w:p>
        </w:tc>
        <w:tc>
          <w:tcPr>
            <w:tcW w:w="1191" w:type="dxa"/>
            <w:tcBorders>
              <w:top w:val="nil"/>
              <w:left w:val="nil"/>
              <w:bottom w:val="single" w:sz="4" w:space="0" w:color="auto"/>
              <w:right w:val="single" w:sz="4" w:space="0" w:color="auto"/>
            </w:tcBorders>
            <w:hideMark/>
          </w:tcPr>
          <w:p w14:paraId="0F762146"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eastAsia="es-CL"/>
              </w:rPr>
              <w:t xml:space="preserve">En la </w:t>
            </w:r>
            <w:proofErr w:type="spellStart"/>
            <w:r w:rsidRPr="00236265">
              <w:rPr>
                <w:rFonts w:ascii="Cambria" w:eastAsia="Times New Roman" w:hAnsi="Cambria" w:cs="Times New Roman"/>
                <w:color w:val="000000"/>
                <w:lang w:eastAsia="es-CL"/>
              </w:rPr>
              <w:t>semana</w:t>
            </w:r>
            <w:proofErr w:type="spellEnd"/>
            <w:r w:rsidRPr="00236265">
              <w:rPr>
                <w:rFonts w:ascii="Cambria" w:eastAsia="Times New Roman" w:hAnsi="Cambria" w:cs="Times New Roman"/>
                <w:color w:val="000000"/>
                <w:lang w:eastAsia="es-CL"/>
              </w:rPr>
              <w:t xml:space="preserve"> 3.</w:t>
            </w:r>
          </w:p>
        </w:tc>
      </w:tr>
      <w:tr w:rsidR="00236265" w:rsidRPr="000C5A61" w14:paraId="156D9B75" w14:textId="77777777" w:rsidTr="00236265">
        <w:trPr>
          <w:trHeight w:val="300"/>
          <w:jc w:val="center"/>
        </w:trPr>
        <w:tc>
          <w:tcPr>
            <w:tcW w:w="1627" w:type="dxa"/>
            <w:vMerge w:val="restart"/>
            <w:tcBorders>
              <w:top w:val="nil"/>
              <w:left w:val="single" w:sz="4" w:space="0" w:color="auto"/>
              <w:bottom w:val="single" w:sz="4" w:space="0" w:color="auto"/>
              <w:right w:val="single" w:sz="4" w:space="0" w:color="auto"/>
            </w:tcBorders>
            <w:noWrap/>
            <w:vAlign w:val="center"/>
            <w:hideMark/>
          </w:tcPr>
          <w:p w14:paraId="5C887293"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roofErr w:type="spellStart"/>
            <w:r w:rsidRPr="00236265">
              <w:rPr>
                <w:rFonts w:ascii="Aptos Narrow" w:eastAsia="Times New Roman" w:hAnsi="Aptos Narrow" w:cs="Times New Roman"/>
                <w:color w:val="000000"/>
                <w:lang w:eastAsia="es-CL"/>
              </w:rPr>
              <w:t>Específico</w:t>
            </w:r>
            <w:proofErr w:type="spellEnd"/>
            <w:r w:rsidRPr="00236265">
              <w:rPr>
                <w:rFonts w:ascii="Aptos Narrow" w:eastAsia="Times New Roman" w:hAnsi="Aptos Narrow" w:cs="Times New Roman"/>
                <w:color w:val="000000"/>
                <w:lang w:eastAsia="es-CL"/>
              </w:rPr>
              <w:t xml:space="preserve"> 3</w:t>
            </w:r>
          </w:p>
        </w:tc>
        <w:tc>
          <w:tcPr>
            <w:tcW w:w="7206" w:type="dxa"/>
            <w:gridSpan w:val="5"/>
            <w:tcBorders>
              <w:top w:val="single" w:sz="4" w:space="0" w:color="auto"/>
              <w:left w:val="nil"/>
              <w:bottom w:val="single" w:sz="4" w:space="0" w:color="auto"/>
              <w:right w:val="single" w:sz="4" w:space="0" w:color="auto"/>
            </w:tcBorders>
            <w:vAlign w:val="center"/>
            <w:hideMark/>
          </w:tcPr>
          <w:p w14:paraId="79A04B17"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Implementar una API REST en Node.js con Express y MySQL2 para la gestión de usuarios, áreas y tareas.</w:t>
            </w:r>
          </w:p>
        </w:tc>
      </w:tr>
      <w:tr w:rsidR="00236265" w:rsidRPr="000C5A61" w14:paraId="252D7AB2" w14:textId="77777777" w:rsidTr="00236265">
        <w:trPr>
          <w:trHeight w:val="1018"/>
          <w:jc w:val="center"/>
        </w:trPr>
        <w:tc>
          <w:tcPr>
            <w:tcW w:w="1627" w:type="dxa"/>
            <w:vMerge/>
            <w:tcBorders>
              <w:top w:val="nil"/>
              <w:left w:val="single" w:sz="4" w:space="0" w:color="auto"/>
              <w:bottom w:val="single" w:sz="4" w:space="0" w:color="auto"/>
              <w:right w:val="single" w:sz="4" w:space="0" w:color="auto"/>
            </w:tcBorders>
            <w:vAlign w:val="center"/>
            <w:hideMark/>
          </w:tcPr>
          <w:p w14:paraId="28F192C6"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
        </w:tc>
        <w:tc>
          <w:tcPr>
            <w:tcW w:w="1478" w:type="dxa"/>
            <w:tcBorders>
              <w:top w:val="nil"/>
              <w:left w:val="nil"/>
              <w:bottom w:val="single" w:sz="4" w:space="0" w:color="auto"/>
              <w:right w:val="single" w:sz="4" w:space="0" w:color="auto"/>
            </w:tcBorders>
            <w:hideMark/>
          </w:tcPr>
          <w:p w14:paraId="56988368"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Desarrollar</w:t>
            </w:r>
            <w:proofErr w:type="spellEnd"/>
            <w:r w:rsidRPr="00236265">
              <w:rPr>
                <w:rFonts w:ascii="Cambria" w:eastAsia="Times New Roman" w:hAnsi="Cambria" w:cs="Times New Roman"/>
                <w:color w:val="000000"/>
                <w:lang w:eastAsia="es-CL"/>
              </w:rPr>
              <w:t xml:space="preserve"> endpoints </w:t>
            </w:r>
            <w:proofErr w:type="spellStart"/>
            <w:r w:rsidRPr="00236265">
              <w:rPr>
                <w:rFonts w:ascii="Cambria" w:eastAsia="Times New Roman" w:hAnsi="Cambria" w:cs="Times New Roman"/>
                <w:color w:val="000000"/>
                <w:lang w:eastAsia="es-CL"/>
              </w:rPr>
              <w:t>funcionales</w:t>
            </w:r>
            <w:proofErr w:type="spellEnd"/>
            <w:r w:rsidRPr="00236265">
              <w:rPr>
                <w:rFonts w:ascii="Cambria" w:eastAsia="Times New Roman" w:hAnsi="Cambria" w:cs="Times New Roman"/>
                <w:color w:val="000000"/>
                <w:lang w:eastAsia="es-CL"/>
              </w:rPr>
              <w:t>.</w:t>
            </w:r>
          </w:p>
        </w:tc>
        <w:tc>
          <w:tcPr>
            <w:tcW w:w="1478" w:type="dxa"/>
            <w:tcBorders>
              <w:top w:val="nil"/>
              <w:left w:val="nil"/>
              <w:bottom w:val="single" w:sz="4" w:space="0" w:color="auto"/>
              <w:right w:val="single" w:sz="4" w:space="0" w:color="auto"/>
            </w:tcBorders>
            <w:hideMark/>
          </w:tcPr>
          <w:p w14:paraId="33F5FF94"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Verificación mediante pruebas de API.</w:t>
            </w:r>
          </w:p>
        </w:tc>
        <w:tc>
          <w:tcPr>
            <w:tcW w:w="1514" w:type="dxa"/>
            <w:tcBorders>
              <w:top w:val="nil"/>
              <w:left w:val="nil"/>
              <w:bottom w:val="single" w:sz="4" w:space="0" w:color="auto"/>
              <w:right w:val="single" w:sz="4" w:space="0" w:color="auto"/>
            </w:tcBorders>
            <w:hideMark/>
          </w:tcPr>
          <w:p w14:paraId="7F5A9F96"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 xml:space="preserve">Totalmente alcanzable con tu </w:t>
            </w:r>
            <w:proofErr w:type="spellStart"/>
            <w:r w:rsidRPr="00236265">
              <w:rPr>
                <w:rFonts w:ascii="Cambria" w:eastAsia="Times New Roman" w:hAnsi="Cambria" w:cs="Times New Roman"/>
                <w:color w:val="000000"/>
                <w:lang w:val="es-CL" w:eastAsia="es-CL"/>
              </w:rPr>
              <w:t>stack</w:t>
            </w:r>
            <w:proofErr w:type="spellEnd"/>
            <w:r w:rsidRPr="00236265">
              <w:rPr>
                <w:rFonts w:ascii="Cambria" w:eastAsia="Times New Roman" w:hAnsi="Cambria" w:cs="Times New Roman"/>
                <w:color w:val="000000"/>
                <w:lang w:val="es-CL" w:eastAsia="es-CL"/>
              </w:rPr>
              <w:t xml:space="preserve"> actual.</w:t>
            </w:r>
          </w:p>
        </w:tc>
        <w:tc>
          <w:tcPr>
            <w:tcW w:w="1545" w:type="dxa"/>
            <w:tcBorders>
              <w:top w:val="nil"/>
              <w:left w:val="nil"/>
              <w:bottom w:val="single" w:sz="4" w:space="0" w:color="auto"/>
              <w:right w:val="single" w:sz="4" w:space="0" w:color="auto"/>
            </w:tcBorders>
            <w:hideMark/>
          </w:tcPr>
          <w:p w14:paraId="52A940FE"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Proporciona la lógica principal del sistema.</w:t>
            </w:r>
          </w:p>
        </w:tc>
        <w:tc>
          <w:tcPr>
            <w:tcW w:w="1191" w:type="dxa"/>
            <w:tcBorders>
              <w:top w:val="nil"/>
              <w:left w:val="nil"/>
              <w:bottom w:val="single" w:sz="4" w:space="0" w:color="auto"/>
              <w:right w:val="single" w:sz="4" w:space="0" w:color="auto"/>
            </w:tcBorders>
            <w:hideMark/>
          </w:tcPr>
          <w:p w14:paraId="422F21B8"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En un periodo de 4 semanas.</w:t>
            </w:r>
          </w:p>
        </w:tc>
      </w:tr>
      <w:tr w:rsidR="00236265" w:rsidRPr="000C5A61" w14:paraId="4689220C" w14:textId="77777777" w:rsidTr="00236265">
        <w:trPr>
          <w:trHeight w:val="300"/>
          <w:jc w:val="center"/>
        </w:trPr>
        <w:tc>
          <w:tcPr>
            <w:tcW w:w="1627" w:type="dxa"/>
            <w:vMerge w:val="restart"/>
            <w:tcBorders>
              <w:top w:val="nil"/>
              <w:left w:val="single" w:sz="4" w:space="0" w:color="auto"/>
              <w:bottom w:val="single" w:sz="4" w:space="0" w:color="auto"/>
              <w:right w:val="single" w:sz="4" w:space="0" w:color="auto"/>
            </w:tcBorders>
            <w:noWrap/>
            <w:vAlign w:val="center"/>
            <w:hideMark/>
          </w:tcPr>
          <w:p w14:paraId="5CC8B2E3"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roofErr w:type="spellStart"/>
            <w:r w:rsidRPr="00236265">
              <w:rPr>
                <w:rFonts w:ascii="Aptos Narrow" w:eastAsia="Times New Roman" w:hAnsi="Aptos Narrow" w:cs="Times New Roman"/>
                <w:color w:val="000000"/>
                <w:lang w:eastAsia="es-CL"/>
              </w:rPr>
              <w:t>Específico</w:t>
            </w:r>
            <w:proofErr w:type="spellEnd"/>
            <w:r w:rsidRPr="00236265">
              <w:rPr>
                <w:rFonts w:ascii="Aptos Narrow" w:eastAsia="Times New Roman" w:hAnsi="Aptos Narrow" w:cs="Times New Roman"/>
                <w:color w:val="000000"/>
                <w:lang w:eastAsia="es-CL"/>
              </w:rPr>
              <w:t xml:space="preserve"> 4</w:t>
            </w:r>
          </w:p>
        </w:tc>
        <w:tc>
          <w:tcPr>
            <w:tcW w:w="7206" w:type="dxa"/>
            <w:gridSpan w:val="5"/>
            <w:tcBorders>
              <w:top w:val="single" w:sz="4" w:space="0" w:color="auto"/>
              <w:left w:val="nil"/>
              <w:bottom w:val="single" w:sz="4" w:space="0" w:color="auto"/>
              <w:right w:val="single" w:sz="4" w:space="0" w:color="auto"/>
            </w:tcBorders>
            <w:vAlign w:val="center"/>
            <w:hideMark/>
          </w:tcPr>
          <w:p w14:paraId="1A839F76"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 xml:space="preserve">Desarrollar la interfaz web responsiva con tablero Kanban integrado al </w:t>
            </w:r>
            <w:proofErr w:type="spellStart"/>
            <w:r w:rsidRPr="00236265">
              <w:rPr>
                <w:rFonts w:ascii="Cambria" w:eastAsia="Times New Roman" w:hAnsi="Cambria" w:cs="Times New Roman"/>
                <w:color w:val="000000"/>
                <w:lang w:val="es-CL" w:eastAsia="es-CL"/>
              </w:rPr>
              <w:t>backend</w:t>
            </w:r>
            <w:proofErr w:type="spellEnd"/>
            <w:r w:rsidRPr="00236265">
              <w:rPr>
                <w:rFonts w:ascii="Cambria" w:eastAsia="Times New Roman" w:hAnsi="Cambria" w:cs="Times New Roman"/>
                <w:color w:val="000000"/>
                <w:lang w:val="es-CL" w:eastAsia="es-CL"/>
              </w:rPr>
              <w:t>.</w:t>
            </w:r>
          </w:p>
        </w:tc>
      </w:tr>
      <w:tr w:rsidR="00236265" w:rsidRPr="00236265" w14:paraId="5304AD02" w14:textId="77777777" w:rsidTr="00236265">
        <w:trPr>
          <w:trHeight w:val="1363"/>
          <w:jc w:val="center"/>
        </w:trPr>
        <w:tc>
          <w:tcPr>
            <w:tcW w:w="1627" w:type="dxa"/>
            <w:vMerge/>
            <w:tcBorders>
              <w:top w:val="nil"/>
              <w:left w:val="single" w:sz="4" w:space="0" w:color="auto"/>
              <w:bottom w:val="single" w:sz="4" w:space="0" w:color="auto"/>
              <w:right w:val="single" w:sz="4" w:space="0" w:color="auto"/>
            </w:tcBorders>
            <w:vAlign w:val="center"/>
            <w:hideMark/>
          </w:tcPr>
          <w:p w14:paraId="15EBF855"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
        </w:tc>
        <w:tc>
          <w:tcPr>
            <w:tcW w:w="1478" w:type="dxa"/>
            <w:tcBorders>
              <w:top w:val="nil"/>
              <w:left w:val="nil"/>
              <w:bottom w:val="nil"/>
              <w:right w:val="single" w:sz="4" w:space="0" w:color="auto"/>
            </w:tcBorders>
            <w:hideMark/>
          </w:tcPr>
          <w:p w14:paraId="18A2A3C8"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Construir la UI de interacción con tareas.</w:t>
            </w:r>
          </w:p>
        </w:tc>
        <w:tc>
          <w:tcPr>
            <w:tcW w:w="1478" w:type="dxa"/>
            <w:tcBorders>
              <w:top w:val="nil"/>
              <w:left w:val="nil"/>
              <w:bottom w:val="single" w:sz="4" w:space="0" w:color="auto"/>
              <w:right w:val="single" w:sz="4" w:space="0" w:color="auto"/>
            </w:tcBorders>
            <w:hideMark/>
          </w:tcPr>
          <w:p w14:paraId="3271ED66"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Funcionalidad validada mediante pruebas de usuario.</w:t>
            </w:r>
          </w:p>
        </w:tc>
        <w:tc>
          <w:tcPr>
            <w:tcW w:w="1514" w:type="dxa"/>
            <w:tcBorders>
              <w:top w:val="nil"/>
              <w:left w:val="nil"/>
              <w:bottom w:val="single" w:sz="4" w:space="0" w:color="auto"/>
              <w:right w:val="single" w:sz="4" w:space="0" w:color="auto"/>
            </w:tcBorders>
            <w:hideMark/>
          </w:tcPr>
          <w:p w14:paraId="57AD2F4E" w14:textId="77777777" w:rsidR="00236265" w:rsidRPr="00236265" w:rsidRDefault="00236265" w:rsidP="00236265">
            <w:pPr>
              <w:spacing w:after="0" w:line="240" w:lineRule="auto"/>
              <w:rPr>
                <w:rFonts w:ascii="Cambria" w:eastAsia="Times New Roman" w:hAnsi="Cambria" w:cs="Times New Roman"/>
                <w:color w:val="000000"/>
                <w:lang w:eastAsia="es-CL"/>
              </w:rPr>
            </w:pPr>
            <w:r w:rsidRPr="00236265">
              <w:rPr>
                <w:rFonts w:ascii="Cambria" w:eastAsia="Times New Roman" w:hAnsi="Cambria" w:cs="Times New Roman"/>
                <w:color w:val="000000"/>
                <w:lang w:eastAsia="es-CL"/>
              </w:rPr>
              <w:t>Realizable con frameworks front-end o HTML/CSS.</w:t>
            </w:r>
          </w:p>
        </w:tc>
        <w:tc>
          <w:tcPr>
            <w:tcW w:w="1545" w:type="dxa"/>
            <w:tcBorders>
              <w:top w:val="nil"/>
              <w:left w:val="nil"/>
              <w:bottom w:val="single" w:sz="4" w:space="0" w:color="auto"/>
              <w:right w:val="single" w:sz="4" w:space="0" w:color="auto"/>
            </w:tcBorders>
            <w:hideMark/>
          </w:tcPr>
          <w:p w14:paraId="29FCA797"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Es la interfaz visual principal del sistema.</w:t>
            </w:r>
          </w:p>
        </w:tc>
        <w:tc>
          <w:tcPr>
            <w:tcW w:w="1191" w:type="dxa"/>
            <w:tcBorders>
              <w:top w:val="nil"/>
              <w:left w:val="nil"/>
              <w:bottom w:val="single" w:sz="4" w:space="0" w:color="auto"/>
              <w:right w:val="single" w:sz="4" w:space="0" w:color="auto"/>
            </w:tcBorders>
            <w:hideMark/>
          </w:tcPr>
          <w:p w14:paraId="5CB6270B"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eastAsia="es-CL"/>
              </w:rPr>
              <w:t xml:space="preserve">En 3 </w:t>
            </w:r>
            <w:proofErr w:type="spellStart"/>
            <w:r w:rsidRPr="00236265">
              <w:rPr>
                <w:rFonts w:ascii="Cambria" w:eastAsia="Times New Roman" w:hAnsi="Cambria" w:cs="Times New Roman"/>
                <w:color w:val="000000"/>
                <w:lang w:eastAsia="es-CL"/>
              </w:rPr>
              <w:t>semanas</w:t>
            </w:r>
            <w:proofErr w:type="spellEnd"/>
            <w:r w:rsidRPr="00236265">
              <w:rPr>
                <w:rFonts w:ascii="Cambria" w:eastAsia="Times New Roman" w:hAnsi="Cambria" w:cs="Times New Roman"/>
                <w:color w:val="000000"/>
                <w:lang w:eastAsia="es-CL"/>
              </w:rPr>
              <w:t>.</w:t>
            </w:r>
          </w:p>
        </w:tc>
      </w:tr>
      <w:tr w:rsidR="00236265" w:rsidRPr="000C5A61" w14:paraId="50C2D7CF" w14:textId="77777777" w:rsidTr="00236265">
        <w:trPr>
          <w:trHeight w:val="300"/>
          <w:jc w:val="center"/>
        </w:trPr>
        <w:tc>
          <w:tcPr>
            <w:tcW w:w="1627" w:type="dxa"/>
            <w:vMerge w:val="restart"/>
            <w:tcBorders>
              <w:top w:val="nil"/>
              <w:left w:val="single" w:sz="4" w:space="0" w:color="auto"/>
              <w:bottom w:val="single" w:sz="4" w:space="0" w:color="auto"/>
              <w:right w:val="single" w:sz="4" w:space="0" w:color="auto"/>
            </w:tcBorders>
            <w:noWrap/>
            <w:vAlign w:val="center"/>
            <w:hideMark/>
          </w:tcPr>
          <w:p w14:paraId="756E01A9"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roofErr w:type="spellStart"/>
            <w:r w:rsidRPr="00236265">
              <w:rPr>
                <w:rFonts w:ascii="Aptos Narrow" w:eastAsia="Times New Roman" w:hAnsi="Aptos Narrow" w:cs="Times New Roman"/>
                <w:color w:val="000000"/>
                <w:lang w:eastAsia="es-CL"/>
              </w:rPr>
              <w:t>Específico</w:t>
            </w:r>
            <w:proofErr w:type="spellEnd"/>
            <w:r w:rsidRPr="00236265">
              <w:rPr>
                <w:rFonts w:ascii="Aptos Narrow" w:eastAsia="Times New Roman" w:hAnsi="Aptos Narrow" w:cs="Times New Roman"/>
                <w:color w:val="000000"/>
                <w:lang w:eastAsia="es-CL"/>
              </w:rPr>
              <w:t xml:space="preserve"> 5</w:t>
            </w:r>
          </w:p>
        </w:tc>
        <w:tc>
          <w:tcPr>
            <w:tcW w:w="7206" w:type="dxa"/>
            <w:gridSpan w:val="5"/>
            <w:tcBorders>
              <w:top w:val="single" w:sz="4" w:space="0" w:color="auto"/>
              <w:left w:val="nil"/>
              <w:bottom w:val="single" w:sz="4" w:space="0" w:color="auto"/>
              <w:right w:val="single" w:sz="4" w:space="0" w:color="auto"/>
            </w:tcBorders>
            <w:vAlign w:val="center"/>
            <w:hideMark/>
          </w:tcPr>
          <w:p w14:paraId="1842ABBB"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Integrar el registro de acciones e historial de cambios inspirado en Git.</w:t>
            </w:r>
          </w:p>
        </w:tc>
      </w:tr>
      <w:tr w:rsidR="00236265" w:rsidRPr="00236265" w14:paraId="47B6EDA2" w14:textId="77777777" w:rsidTr="00236265">
        <w:trPr>
          <w:trHeight w:val="1103"/>
          <w:jc w:val="center"/>
        </w:trPr>
        <w:tc>
          <w:tcPr>
            <w:tcW w:w="1627" w:type="dxa"/>
            <w:vMerge/>
            <w:tcBorders>
              <w:top w:val="nil"/>
              <w:left w:val="single" w:sz="4" w:space="0" w:color="auto"/>
              <w:bottom w:val="single" w:sz="4" w:space="0" w:color="auto"/>
              <w:right w:val="single" w:sz="4" w:space="0" w:color="auto"/>
            </w:tcBorders>
            <w:vAlign w:val="center"/>
            <w:hideMark/>
          </w:tcPr>
          <w:p w14:paraId="5DDE06D9" w14:textId="77777777" w:rsidR="00236265" w:rsidRPr="00236265" w:rsidRDefault="00236265" w:rsidP="00236265">
            <w:pPr>
              <w:spacing w:after="0" w:line="240" w:lineRule="auto"/>
              <w:rPr>
                <w:rFonts w:ascii="Aptos Narrow" w:eastAsia="Times New Roman" w:hAnsi="Aptos Narrow" w:cs="Times New Roman"/>
                <w:color w:val="000000"/>
                <w:lang w:val="es-CL" w:eastAsia="es-CL"/>
              </w:rPr>
            </w:pPr>
          </w:p>
        </w:tc>
        <w:tc>
          <w:tcPr>
            <w:tcW w:w="1478" w:type="dxa"/>
            <w:tcBorders>
              <w:top w:val="nil"/>
              <w:left w:val="nil"/>
              <w:bottom w:val="single" w:sz="4" w:space="0" w:color="auto"/>
              <w:right w:val="single" w:sz="4" w:space="0" w:color="auto"/>
            </w:tcBorders>
            <w:hideMark/>
          </w:tcPr>
          <w:p w14:paraId="29B9AD31"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Implementar</w:t>
            </w:r>
            <w:proofErr w:type="spellEnd"/>
            <w:r w:rsidRPr="00236265">
              <w:rPr>
                <w:rFonts w:ascii="Cambria" w:eastAsia="Times New Roman" w:hAnsi="Cambria" w:cs="Times New Roman"/>
                <w:color w:val="000000"/>
                <w:lang w:eastAsia="es-CL"/>
              </w:rPr>
              <w:t xml:space="preserve"> </w:t>
            </w:r>
            <w:proofErr w:type="spellStart"/>
            <w:r w:rsidRPr="00236265">
              <w:rPr>
                <w:rFonts w:ascii="Cambria" w:eastAsia="Times New Roman" w:hAnsi="Cambria" w:cs="Times New Roman"/>
                <w:color w:val="000000"/>
                <w:lang w:eastAsia="es-CL"/>
              </w:rPr>
              <w:t>módulo</w:t>
            </w:r>
            <w:proofErr w:type="spellEnd"/>
            <w:r w:rsidRPr="00236265">
              <w:rPr>
                <w:rFonts w:ascii="Cambria" w:eastAsia="Times New Roman" w:hAnsi="Cambria" w:cs="Times New Roman"/>
                <w:color w:val="000000"/>
                <w:lang w:eastAsia="es-CL"/>
              </w:rPr>
              <w:t xml:space="preserve"> de </w:t>
            </w:r>
            <w:proofErr w:type="spellStart"/>
            <w:r w:rsidRPr="00236265">
              <w:rPr>
                <w:rFonts w:ascii="Cambria" w:eastAsia="Times New Roman" w:hAnsi="Cambria" w:cs="Times New Roman"/>
                <w:color w:val="000000"/>
                <w:lang w:eastAsia="es-CL"/>
              </w:rPr>
              <w:t>trazabilidad</w:t>
            </w:r>
            <w:proofErr w:type="spellEnd"/>
            <w:r w:rsidRPr="00236265">
              <w:rPr>
                <w:rFonts w:ascii="Cambria" w:eastAsia="Times New Roman" w:hAnsi="Cambria" w:cs="Times New Roman"/>
                <w:color w:val="000000"/>
                <w:lang w:eastAsia="es-CL"/>
              </w:rPr>
              <w:t>.</w:t>
            </w:r>
          </w:p>
        </w:tc>
        <w:tc>
          <w:tcPr>
            <w:tcW w:w="1478" w:type="dxa"/>
            <w:tcBorders>
              <w:top w:val="nil"/>
              <w:left w:val="nil"/>
              <w:bottom w:val="single" w:sz="4" w:space="0" w:color="auto"/>
              <w:right w:val="single" w:sz="4" w:space="0" w:color="auto"/>
            </w:tcBorders>
            <w:hideMark/>
          </w:tcPr>
          <w:p w14:paraId="5335FC07"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Validación mediante logs y visualización de historial.</w:t>
            </w:r>
          </w:p>
        </w:tc>
        <w:tc>
          <w:tcPr>
            <w:tcW w:w="1514" w:type="dxa"/>
            <w:tcBorders>
              <w:top w:val="nil"/>
              <w:left w:val="nil"/>
              <w:bottom w:val="single" w:sz="4" w:space="0" w:color="auto"/>
              <w:right w:val="single" w:sz="4" w:space="0" w:color="auto"/>
            </w:tcBorders>
            <w:hideMark/>
          </w:tcPr>
          <w:p w14:paraId="59128078"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Viable mediante registro de acciones en BD.</w:t>
            </w:r>
          </w:p>
        </w:tc>
        <w:tc>
          <w:tcPr>
            <w:tcW w:w="1545" w:type="dxa"/>
            <w:tcBorders>
              <w:top w:val="nil"/>
              <w:left w:val="nil"/>
              <w:bottom w:val="single" w:sz="4" w:space="0" w:color="auto"/>
              <w:right w:val="single" w:sz="4" w:space="0" w:color="auto"/>
            </w:tcBorders>
            <w:hideMark/>
          </w:tcPr>
          <w:p w14:paraId="35D752F6"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Aporta innovación y valor diferencial.</w:t>
            </w:r>
          </w:p>
        </w:tc>
        <w:tc>
          <w:tcPr>
            <w:tcW w:w="1191" w:type="dxa"/>
            <w:tcBorders>
              <w:top w:val="nil"/>
              <w:left w:val="nil"/>
              <w:bottom w:val="single" w:sz="4" w:space="0" w:color="auto"/>
              <w:right w:val="single" w:sz="4" w:space="0" w:color="auto"/>
            </w:tcBorders>
            <w:hideMark/>
          </w:tcPr>
          <w:p w14:paraId="20967944"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eastAsia="es-CL"/>
              </w:rPr>
              <w:t xml:space="preserve">En 2 </w:t>
            </w:r>
            <w:proofErr w:type="spellStart"/>
            <w:r w:rsidRPr="00236265">
              <w:rPr>
                <w:rFonts w:ascii="Cambria" w:eastAsia="Times New Roman" w:hAnsi="Cambria" w:cs="Times New Roman"/>
                <w:color w:val="000000"/>
                <w:lang w:eastAsia="es-CL"/>
              </w:rPr>
              <w:t>semanas</w:t>
            </w:r>
            <w:proofErr w:type="spellEnd"/>
            <w:r w:rsidRPr="00236265">
              <w:rPr>
                <w:rFonts w:ascii="Cambria" w:eastAsia="Times New Roman" w:hAnsi="Cambria" w:cs="Times New Roman"/>
                <w:color w:val="000000"/>
                <w:lang w:eastAsia="es-CL"/>
              </w:rPr>
              <w:t>.</w:t>
            </w:r>
          </w:p>
        </w:tc>
      </w:tr>
      <w:tr w:rsidR="00236265" w:rsidRPr="000C5A61" w14:paraId="43B6F0DB" w14:textId="77777777" w:rsidTr="00236265">
        <w:trPr>
          <w:trHeight w:val="525"/>
          <w:jc w:val="center"/>
        </w:trPr>
        <w:tc>
          <w:tcPr>
            <w:tcW w:w="1627" w:type="dxa"/>
            <w:vMerge w:val="restart"/>
            <w:tcBorders>
              <w:top w:val="nil"/>
              <w:left w:val="single" w:sz="4" w:space="0" w:color="auto"/>
              <w:bottom w:val="single" w:sz="4" w:space="0" w:color="auto"/>
              <w:right w:val="single" w:sz="4" w:space="0" w:color="auto"/>
            </w:tcBorders>
            <w:vAlign w:val="center"/>
            <w:hideMark/>
          </w:tcPr>
          <w:p w14:paraId="4FC74814" w14:textId="77777777" w:rsidR="00236265" w:rsidRPr="00236265" w:rsidRDefault="00236265" w:rsidP="00236265">
            <w:pPr>
              <w:spacing w:after="0" w:line="240" w:lineRule="auto"/>
              <w:rPr>
                <w:rFonts w:ascii="Cambria" w:eastAsia="Times New Roman" w:hAnsi="Cambria" w:cs="Times New Roman"/>
                <w:color w:val="000000"/>
                <w:lang w:val="es-CL" w:eastAsia="es-CL"/>
              </w:rPr>
            </w:pPr>
            <w:proofErr w:type="spellStart"/>
            <w:r w:rsidRPr="00236265">
              <w:rPr>
                <w:rFonts w:ascii="Cambria" w:eastAsia="Times New Roman" w:hAnsi="Cambria" w:cs="Times New Roman"/>
                <w:color w:val="000000"/>
                <w:lang w:eastAsia="es-CL"/>
              </w:rPr>
              <w:t>Específico</w:t>
            </w:r>
            <w:proofErr w:type="spellEnd"/>
            <w:r w:rsidRPr="00236265">
              <w:rPr>
                <w:rFonts w:ascii="Cambria" w:eastAsia="Times New Roman" w:hAnsi="Cambria" w:cs="Times New Roman"/>
                <w:color w:val="000000"/>
                <w:lang w:eastAsia="es-CL"/>
              </w:rPr>
              <w:t xml:space="preserve"> 6</w:t>
            </w:r>
          </w:p>
        </w:tc>
        <w:tc>
          <w:tcPr>
            <w:tcW w:w="7206" w:type="dxa"/>
            <w:gridSpan w:val="5"/>
            <w:tcBorders>
              <w:top w:val="single" w:sz="4" w:space="0" w:color="auto"/>
              <w:left w:val="nil"/>
              <w:bottom w:val="single" w:sz="4" w:space="0" w:color="auto"/>
              <w:right w:val="single" w:sz="4" w:space="0" w:color="auto"/>
            </w:tcBorders>
            <w:vAlign w:val="center"/>
            <w:hideMark/>
          </w:tcPr>
          <w:p w14:paraId="2B24F425"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Realizar pruebas funcionales, documentación técnica y despliegue básico del sistema.</w:t>
            </w:r>
          </w:p>
        </w:tc>
      </w:tr>
      <w:tr w:rsidR="00236265" w:rsidRPr="000C5A61" w14:paraId="68215D45" w14:textId="77777777" w:rsidTr="00236265">
        <w:trPr>
          <w:trHeight w:val="1297"/>
          <w:jc w:val="center"/>
        </w:trPr>
        <w:tc>
          <w:tcPr>
            <w:tcW w:w="1627" w:type="dxa"/>
            <w:vMerge/>
            <w:tcBorders>
              <w:top w:val="nil"/>
              <w:left w:val="single" w:sz="4" w:space="0" w:color="auto"/>
              <w:bottom w:val="single" w:sz="4" w:space="0" w:color="auto"/>
              <w:right w:val="single" w:sz="4" w:space="0" w:color="auto"/>
            </w:tcBorders>
            <w:vAlign w:val="center"/>
            <w:hideMark/>
          </w:tcPr>
          <w:p w14:paraId="5C42CAFD" w14:textId="77777777" w:rsidR="00236265" w:rsidRPr="00236265" w:rsidRDefault="00236265" w:rsidP="00236265">
            <w:pPr>
              <w:spacing w:after="0" w:line="240" w:lineRule="auto"/>
              <w:rPr>
                <w:rFonts w:ascii="Cambria" w:eastAsia="Times New Roman" w:hAnsi="Cambria" w:cs="Times New Roman"/>
                <w:color w:val="000000"/>
                <w:lang w:val="es-CL" w:eastAsia="es-CL"/>
              </w:rPr>
            </w:pPr>
          </w:p>
        </w:tc>
        <w:tc>
          <w:tcPr>
            <w:tcW w:w="1478" w:type="dxa"/>
            <w:tcBorders>
              <w:top w:val="nil"/>
              <w:left w:val="nil"/>
              <w:bottom w:val="single" w:sz="4" w:space="0" w:color="auto"/>
              <w:right w:val="single" w:sz="4" w:space="0" w:color="auto"/>
            </w:tcBorders>
            <w:hideMark/>
          </w:tcPr>
          <w:p w14:paraId="0972260D"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Probar y documentar todo el proyecto.</w:t>
            </w:r>
          </w:p>
        </w:tc>
        <w:tc>
          <w:tcPr>
            <w:tcW w:w="1478" w:type="dxa"/>
            <w:tcBorders>
              <w:top w:val="nil"/>
              <w:left w:val="nil"/>
              <w:bottom w:val="single" w:sz="4" w:space="0" w:color="auto"/>
              <w:right w:val="single" w:sz="4" w:space="0" w:color="auto"/>
            </w:tcBorders>
            <w:hideMark/>
          </w:tcPr>
          <w:p w14:paraId="7B2A87E7"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Entrega de informe y sistema operativo.</w:t>
            </w:r>
          </w:p>
        </w:tc>
        <w:tc>
          <w:tcPr>
            <w:tcW w:w="1514" w:type="dxa"/>
            <w:tcBorders>
              <w:top w:val="nil"/>
              <w:left w:val="nil"/>
              <w:bottom w:val="single" w:sz="4" w:space="0" w:color="auto"/>
              <w:right w:val="single" w:sz="4" w:space="0" w:color="auto"/>
            </w:tcBorders>
            <w:hideMark/>
          </w:tcPr>
          <w:p w14:paraId="29AC9830"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 xml:space="preserve">Alcanzable con herramientas de </w:t>
            </w:r>
            <w:proofErr w:type="spellStart"/>
            <w:r w:rsidRPr="00236265">
              <w:rPr>
                <w:rFonts w:ascii="Cambria" w:eastAsia="Times New Roman" w:hAnsi="Cambria" w:cs="Times New Roman"/>
                <w:color w:val="000000"/>
                <w:lang w:val="es-CL" w:eastAsia="es-CL"/>
              </w:rPr>
              <w:t>testing</w:t>
            </w:r>
            <w:proofErr w:type="spellEnd"/>
            <w:r w:rsidRPr="00236265">
              <w:rPr>
                <w:rFonts w:ascii="Cambria" w:eastAsia="Times New Roman" w:hAnsi="Cambria" w:cs="Times New Roman"/>
                <w:color w:val="000000"/>
                <w:lang w:val="es-CL" w:eastAsia="es-CL"/>
              </w:rPr>
              <w:t xml:space="preserve"> y documentación.</w:t>
            </w:r>
          </w:p>
        </w:tc>
        <w:tc>
          <w:tcPr>
            <w:tcW w:w="1545" w:type="dxa"/>
            <w:tcBorders>
              <w:top w:val="nil"/>
              <w:left w:val="nil"/>
              <w:bottom w:val="single" w:sz="4" w:space="0" w:color="auto"/>
              <w:right w:val="single" w:sz="4" w:space="0" w:color="auto"/>
            </w:tcBorders>
            <w:hideMark/>
          </w:tcPr>
          <w:p w14:paraId="5D57393C"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Asegura la calidad y cierre del proyecto.</w:t>
            </w:r>
          </w:p>
        </w:tc>
        <w:tc>
          <w:tcPr>
            <w:tcW w:w="1191" w:type="dxa"/>
            <w:tcBorders>
              <w:top w:val="nil"/>
              <w:left w:val="nil"/>
              <w:bottom w:val="single" w:sz="4" w:space="0" w:color="auto"/>
              <w:right w:val="single" w:sz="4" w:space="0" w:color="auto"/>
            </w:tcBorders>
            <w:hideMark/>
          </w:tcPr>
          <w:p w14:paraId="763B9DCB" w14:textId="77777777" w:rsidR="00236265" w:rsidRPr="00236265" w:rsidRDefault="00236265" w:rsidP="00236265">
            <w:pPr>
              <w:spacing w:after="0" w:line="240" w:lineRule="auto"/>
              <w:rPr>
                <w:rFonts w:ascii="Cambria" w:eastAsia="Times New Roman" w:hAnsi="Cambria" w:cs="Times New Roman"/>
                <w:color w:val="000000"/>
                <w:lang w:val="es-CL" w:eastAsia="es-CL"/>
              </w:rPr>
            </w:pPr>
            <w:r w:rsidRPr="00236265">
              <w:rPr>
                <w:rFonts w:ascii="Cambria" w:eastAsia="Times New Roman" w:hAnsi="Cambria" w:cs="Times New Roman"/>
                <w:color w:val="000000"/>
                <w:lang w:val="es-CL" w:eastAsia="es-CL"/>
              </w:rPr>
              <w:t>En la última semana (semana 12).</w:t>
            </w:r>
          </w:p>
        </w:tc>
      </w:tr>
    </w:tbl>
    <w:p w14:paraId="4A859180" w14:textId="0E8048B1" w:rsidR="00801E00" w:rsidRPr="00D61432" w:rsidRDefault="00801E00" w:rsidP="00801E00">
      <w:pPr>
        <w:jc w:val="both"/>
        <w:rPr>
          <w:lang w:val="es-CL"/>
        </w:rPr>
      </w:pPr>
      <w:r w:rsidRPr="00D61432">
        <w:rPr>
          <w:lang w:val="es-CL"/>
        </w:rPr>
        <w:br w:type="page"/>
      </w:r>
    </w:p>
    <w:p w14:paraId="3F44D0D1" w14:textId="77777777" w:rsidR="00E212A8" w:rsidRPr="00D61432" w:rsidRDefault="00000000">
      <w:pPr>
        <w:pStyle w:val="Ttulo2"/>
        <w:rPr>
          <w:lang w:val="es-CL"/>
        </w:rPr>
      </w:pPr>
      <w:r w:rsidRPr="00D61432">
        <w:rPr>
          <w:lang w:val="es-CL"/>
        </w:rPr>
        <w:lastRenderedPageBreak/>
        <w:t>Capítulo 3: Elementos de Innovación</w:t>
      </w:r>
    </w:p>
    <w:p w14:paraId="4E0BA5E3" w14:textId="77777777" w:rsidR="00E212A8" w:rsidRPr="00D61432" w:rsidRDefault="00000000">
      <w:pPr>
        <w:rPr>
          <w:lang w:val="es-CL"/>
        </w:rPr>
      </w:pPr>
      <w:r w:rsidRPr="00D61432">
        <w:rPr>
          <w:lang w:val="es-CL"/>
        </w:rPr>
        <w:t>El proyecto propone una innovación funcional al trasladar principios de control de versiones y trazabilidad, propios de entornos de desarrollo de software (como Git), al ámbito de la gestión de tareas empresariales. En lugar de centrarse en el control de código fuente, la aplicación aplica el concepto de historial de cambios y registro de acciones para las tareas cotidianas de los trabajadores. Esto permite que cada tarea cuente con un seguimiento estructurado y transparente, facilitando la comunicación entre supervisores y empleados.</w:t>
      </w:r>
      <w:r w:rsidRPr="00D61432">
        <w:rPr>
          <w:lang w:val="es-CL"/>
        </w:rPr>
        <w:br/>
      </w:r>
      <w:r w:rsidRPr="00D61432">
        <w:rPr>
          <w:lang w:val="es-CL"/>
        </w:rPr>
        <w:br/>
        <w:t>Además, el sistema se distingue por su estructura jerárquica basada en áreas, supervisores y trabajadores, lo que permite adaptar la plataforma a diferentes tipos de organizaciones. Esta combinación de un tablero Kanban con trazabilidad inspirada en Git representa una propuesta innovadora dentro del ámbito de la gestión de procesos internos.</w:t>
      </w:r>
    </w:p>
    <w:p w14:paraId="2FE7C5A4" w14:textId="77777777" w:rsidR="00E212A8" w:rsidRPr="00D61432" w:rsidRDefault="00000000">
      <w:pPr>
        <w:rPr>
          <w:lang w:val="es-CL"/>
        </w:rPr>
      </w:pPr>
      <w:r w:rsidRPr="00D61432">
        <w:rPr>
          <w:lang w:val="es-CL"/>
        </w:rPr>
        <w:br w:type="page"/>
      </w:r>
    </w:p>
    <w:p w14:paraId="6995E5B0" w14:textId="77777777" w:rsidR="00E212A8" w:rsidRPr="00D61432" w:rsidRDefault="00000000">
      <w:pPr>
        <w:pStyle w:val="Ttulo2"/>
        <w:rPr>
          <w:lang w:val="es-CL"/>
        </w:rPr>
      </w:pPr>
      <w:r w:rsidRPr="00D61432">
        <w:rPr>
          <w:lang w:val="es-CL"/>
        </w:rPr>
        <w:lastRenderedPageBreak/>
        <w:t>Capítulo 4: Reflexión - La Catedral y el Bazar</w:t>
      </w:r>
    </w:p>
    <w:p w14:paraId="36998B39" w14:textId="77777777" w:rsidR="00E212A8" w:rsidRPr="00D61432" w:rsidRDefault="00000000">
      <w:pPr>
        <w:rPr>
          <w:lang w:val="es-CL"/>
        </w:rPr>
      </w:pPr>
      <w:r w:rsidRPr="00D61432">
        <w:rPr>
          <w:lang w:val="es-CL"/>
        </w:rPr>
        <w:t>La reflexión 'La Catedral y el Bazar' plantea dos modelos de desarrollo de software: la 'Catedral', caracterizada por la planificación centralizada y el control jerárquico, y el 'Bazar', basado en la colaboración abierta y la mejora continua por parte de múltiples participantes.</w:t>
      </w:r>
      <w:r w:rsidRPr="00D61432">
        <w:rPr>
          <w:lang w:val="es-CL"/>
        </w:rPr>
        <w:br/>
      </w:r>
      <w:r w:rsidRPr="00D61432">
        <w:rPr>
          <w:lang w:val="es-CL"/>
        </w:rPr>
        <w:br/>
        <w:t>El enfoque de este proyecto combina elementos de ambos modelos. Desde la perspectiva de la 'Catedral', se sigue una planificación estructurada y una jerarquía de roles (áreas, supervisores, trabajadores), que asegura control y claridad en las responsabilidades. Sin embargo, también incorpora la filosofía del 'Bazar', ya que fomenta la colaboración, la comunicación abierta y la mejora continua mediante el uso de tableros Kanban y el registro transparente de acciones.</w:t>
      </w:r>
      <w:r w:rsidRPr="00D61432">
        <w:rPr>
          <w:lang w:val="es-CL"/>
        </w:rPr>
        <w:br/>
      </w:r>
      <w:r w:rsidRPr="00D61432">
        <w:rPr>
          <w:lang w:val="es-CL"/>
        </w:rPr>
        <w:br/>
        <w:t>En síntesis, el proyecto busca equilibrar la estructura organizacional (Catedral) con la flexibilidad y participación activa (Bazar), logrando así un entorno digital más colaborativo dentro de la empresa.</w:t>
      </w:r>
    </w:p>
    <w:p w14:paraId="3B7ECDF8" w14:textId="77777777" w:rsidR="00E212A8" w:rsidRPr="00D61432" w:rsidRDefault="00000000">
      <w:pPr>
        <w:rPr>
          <w:lang w:val="es-CL"/>
        </w:rPr>
      </w:pPr>
      <w:r w:rsidRPr="00D61432">
        <w:rPr>
          <w:lang w:val="es-CL"/>
        </w:rPr>
        <w:br w:type="page"/>
      </w:r>
    </w:p>
    <w:p w14:paraId="0AB068C8" w14:textId="2B2AA362" w:rsidR="00E212A8" w:rsidRPr="00D61432" w:rsidRDefault="00000000">
      <w:pPr>
        <w:pStyle w:val="Ttulo2"/>
        <w:rPr>
          <w:lang w:val="es-CL"/>
        </w:rPr>
      </w:pPr>
      <w:r w:rsidRPr="00D61432">
        <w:rPr>
          <w:lang w:val="es-CL"/>
        </w:rPr>
        <w:lastRenderedPageBreak/>
        <w:t>Capítulo 5: Licencia del Proyecto</w:t>
      </w:r>
      <w:r w:rsidR="00EE6247">
        <w:rPr>
          <w:lang w:val="es-CL"/>
        </w:rPr>
        <w:t xml:space="preserve"> GPL</w:t>
      </w:r>
    </w:p>
    <w:p w14:paraId="074CB553" w14:textId="77777777" w:rsidR="006B1381" w:rsidRPr="006B1381" w:rsidRDefault="006B1381" w:rsidP="006B1381">
      <w:pPr>
        <w:rPr>
          <w:lang w:val="es-CL"/>
        </w:rPr>
      </w:pPr>
      <w:r w:rsidRPr="006B1381">
        <w:rPr>
          <w:lang w:val="es-CL"/>
        </w:rPr>
        <w:t>El proyecto se distribuirá bajo la Licencia Pública General de GNU (GPL v3), una de las licencias más reconocidas del software libre. Esta licencia garantiza que el código fuente del programa permanezca abierto y disponible para todos los usuarios, quienes podrán usar, estudiar, modificar y redistribuir el software, siempre y cuando mantengan los mismos términos de libertad en las versiones derivadas.</w:t>
      </w:r>
      <w:r w:rsidR="00000000" w:rsidRPr="00D61432">
        <w:rPr>
          <w:lang w:val="es-CL"/>
        </w:rPr>
        <w:br/>
      </w:r>
      <w:r w:rsidR="00000000" w:rsidRPr="00D61432">
        <w:rPr>
          <w:lang w:val="es-CL"/>
        </w:rPr>
        <w:br/>
      </w:r>
      <w:r w:rsidRPr="006B1381">
        <w:rPr>
          <w:lang w:val="es-CL"/>
        </w:rPr>
        <w:t>La elección de la licencia GPL se justifica porque promueve la colaboración, la transparencia y el desarrollo comunitario, asegurando que cualquier mejora o adaptación del sistema también se comparta bajo la misma licencia.</w:t>
      </w:r>
    </w:p>
    <w:p w14:paraId="2CB07149" w14:textId="24D4ECF2" w:rsidR="00E212A8" w:rsidRPr="00D61432" w:rsidRDefault="006B1381" w:rsidP="006B1381">
      <w:pPr>
        <w:rPr>
          <w:lang w:val="es-CL"/>
        </w:rPr>
      </w:pPr>
      <w:r w:rsidRPr="006B1381">
        <w:rPr>
          <w:lang w:val="es-CL"/>
        </w:rPr>
        <w:t>De esta manera, el proyecto se alinea con los valores del software libre y con la filosofía de apertura y mejora continua que inspiran su desarrollo.</w:t>
      </w:r>
    </w:p>
    <w:p w14:paraId="07F6D2F1" w14:textId="77777777" w:rsidR="00E212A8" w:rsidRPr="00D61432" w:rsidRDefault="00000000">
      <w:pPr>
        <w:rPr>
          <w:lang w:val="es-CL"/>
        </w:rPr>
      </w:pPr>
      <w:r w:rsidRPr="00D61432">
        <w:rPr>
          <w:lang w:val="es-CL"/>
        </w:rPr>
        <w:br w:type="page"/>
      </w:r>
    </w:p>
    <w:p w14:paraId="23071DBA" w14:textId="77777777" w:rsidR="00E212A8" w:rsidRPr="00D61432" w:rsidRDefault="00000000">
      <w:pPr>
        <w:pStyle w:val="Ttulo2"/>
        <w:rPr>
          <w:lang w:val="es-CL"/>
        </w:rPr>
      </w:pPr>
      <w:r w:rsidRPr="00D61432">
        <w:rPr>
          <w:lang w:val="es-CL"/>
        </w:rPr>
        <w:lastRenderedPageBreak/>
        <w:t>Capítulo 6: Diagrama de Procesos / DFD</w:t>
      </w:r>
    </w:p>
    <w:p w14:paraId="630C288F" w14:textId="77777777" w:rsidR="00E212A8" w:rsidRPr="00D61432" w:rsidRDefault="00000000">
      <w:pPr>
        <w:rPr>
          <w:lang w:val="es-CL"/>
        </w:rPr>
      </w:pPr>
      <w:r w:rsidRPr="00D61432">
        <w:rPr>
          <w:lang w:val="es-CL"/>
        </w:rPr>
        <w:t>El siguiente diagrama representa de manera general el flujo de procesos del sistema Kanban empresarial. En esta primera versión, el modelo describe cómo las tareas son creadas, asignadas y actualizadas dentro del flujo de trabajo jerárquico:</w:t>
      </w:r>
      <w:r w:rsidRPr="00D61432">
        <w:rPr>
          <w:lang w:val="es-CL"/>
        </w:rPr>
        <w:br/>
      </w:r>
      <w:r w:rsidRPr="00D61432">
        <w:rPr>
          <w:lang w:val="es-CL"/>
        </w:rPr>
        <w:br/>
        <w:t>1. El **Supervisor de Área** crea y organiza tableros de tareas para su equipo.</w:t>
      </w:r>
      <w:r w:rsidRPr="00D61432">
        <w:rPr>
          <w:lang w:val="es-CL"/>
        </w:rPr>
        <w:br/>
        <w:t>2. Cada **Trabajador** visualiza las tareas asignadas y actualiza su estado (</w:t>
      </w:r>
      <w:proofErr w:type="spellStart"/>
      <w:r w:rsidRPr="00D61432">
        <w:rPr>
          <w:lang w:val="es-CL"/>
        </w:rPr>
        <w:t>To</w:t>
      </w:r>
      <w:proofErr w:type="spellEnd"/>
      <w:r w:rsidRPr="00D61432">
        <w:rPr>
          <w:lang w:val="es-CL"/>
        </w:rPr>
        <w:t xml:space="preserve"> Do, In </w:t>
      </w:r>
      <w:proofErr w:type="spellStart"/>
      <w:r w:rsidRPr="00D61432">
        <w:rPr>
          <w:lang w:val="es-CL"/>
        </w:rPr>
        <w:t>Progress</w:t>
      </w:r>
      <w:proofErr w:type="spellEnd"/>
      <w:r w:rsidRPr="00D61432">
        <w:rPr>
          <w:lang w:val="es-CL"/>
        </w:rPr>
        <w:t>, Done).</w:t>
      </w:r>
      <w:r w:rsidRPr="00D61432">
        <w:rPr>
          <w:lang w:val="es-CL"/>
        </w:rPr>
        <w:br/>
        <w:t>3. El sistema registra cada cambio en una base de datos y actualiza el historial de acciones.</w:t>
      </w:r>
      <w:r w:rsidRPr="00D61432">
        <w:rPr>
          <w:lang w:val="es-CL"/>
        </w:rPr>
        <w:br/>
        <w:t>4. Los **Administradores o Supervisores** pueden visualizar reportes de avance y trazabilidad.</w:t>
      </w:r>
      <w:r w:rsidRPr="00D61432">
        <w:rPr>
          <w:lang w:val="es-CL"/>
        </w:rPr>
        <w:br/>
      </w:r>
      <w:r w:rsidRPr="00D61432">
        <w:rPr>
          <w:lang w:val="es-CL"/>
        </w:rPr>
        <w:br/>
        <w:t xml:space="preserve">Este flujo podrá ser posteriormente modelado formalmente mediante un diagrama BPMN o DFD detallado con herramientas como Draw.io, </w:t>
      </w:r>
      <w:proofErr w:type="spellStart"/>
      <w:r w:rsidRPr="00D61432">
        <w:rPr>
          <w:lang w:val="es-CL"/>
        </w:rPr>
        <w:t>Lucidchart</w:t>
      </w:r>
      <w:proofErr w:type="spellEnd"/>
      <w:r w:rsidRPr="00D61432">
        <w:rPr>
          <w:lang w:val="es-CL"/>
        </w:rPr>
        <w:t xml:space="preserve"> o Bizagi.</w:t>
      </w:r>
    </w:p>
    <w:sectPr w:rsidR="00E212A8" w:rsidRPr="00D61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3A55756"/>
    <w:multiLevelType w:val="hybridMultilevel"/>
    <w:tmpl w:val="ABB613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22133545">
    <w:abstractNumId w:val="8"/>
  </w:num>
  <w:num w:numId="2" w16cid:durableId="2045985502">
    <w:abstractNumId w:val="6"/>
  </w:num>
  <w:num w:numId="3" w16cid:durableId="1496217508">
    <w:abstractNumId w:val="5"/>
  </w:num>
  <w:num w:numId="4" w16cid:durableId="1652902897">
    <w:abstractNumId w:val="4"/>
  </w:num>
  <w:num w:numId="5" w16cid:durableId="2056391870">
    <w:abstractNumId w:val="7"/>
  </w:num>
  <w:num w:numId="6" w16cid:durableId="1277565358">
    <w:abstractNumId w:val="3"/>
  </w:num>
  <w:num w:numId="7" w16cid:durableId="1055546220">
    <w:abstractNumId w:val="2"/>
  </w:num>
  <w:num w:numId="8" w16cid:durableId="1306543421">
    <w:abstractNumId w:val="1"/>
  </w:num>
  <w:num w:numId="9" w16cid:durableId="96602074">
    <w:abstractNumId w:val="0"/>
  </w:num>
  <w:num w:numId="10" w16cid:durableId="1053389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10E"/>
    <w:rsid w:val="000C5A61"/>
    <w:rsid w:val="0015074B"/>
    <w:rsid w:val="00236265"/>
    <w:rsid w:val="0029639D"/>
    <w:rsid w:val="00326F90"/>
    <w:rsid w:val="003909C1"/>
    <w:rsid w:val="006B1381"/>
    <w:rsid w:val="00801E00"/>
    <w:rsid w:val="00AA1D8D"/>
    <w:rsid w:val="00B47730"/>
    <w:rsid w:val="00B97EEF"/>
    <w:rsid w:val="00C617C9"/>
    <w:rsid w:val="00CB0664"/>
    <w:rsid w:val="00D61432"/>
    <w:rsid w:val="00E212A8"/>
    <w:rsid w:val="00EE6247"/>
    <w:rsid w:val="00F46DB5"/>
    <w:rsid w:val="00FC693F"/>
    <w:rsid w:val="00FE7CF1"/>
    <w:rsid w:val="00FF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C871E"/>
  <w14:defaultImageDpi w14:val="300"/>
  <w15:docId w15:val="{DF3C236E-02E7-4D45-897E-B78F3243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1102</Words>
  <Characters>6064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Cristobal Alvial Arrepol</cp:lastModifiedBy>
  <cp:revision>9</cp:revision>
  <dcterms:created xsi:type="dcterms:W3CDTF">2013-12-23T23:15:00Z</dcterms:created>
  <dcterms:modified xsi:type="dcterms:W3CDTF">2025-10-23T20:15:00Z</dcterms:modified>
  <cp:category/>
</cp:coreProperties>
</file>